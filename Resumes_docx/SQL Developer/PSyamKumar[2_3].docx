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2260"/>
        <w:gridCol w:w="2260"/>
        <w:gridCol w:w="2260"/>
        <w:gridCol w:w="2260"/>
        <w:gridCol w:w="2260"/>
      </w:tblGrid>
      <w:tr>
        <w:trPr>
          <w:trHeight w:hRule="exact" w:val="44"/>
        </w:trPr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66"/>
            <w:gridSpan w:val="3"/>
            <w:tcBorders>
              <w:top w:sz="11.199999999999989" w:val="single" w:color="#CBCBCB"/>
              <w:bottom w:sz="24.0" w:val="single" w:color="#73737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"/>
        </w:trPr>
        <w:tc>
          <w:tcPr>
            <w:tcW w:type="dxa" w:w="44"/>
            <w:vMerge w:val="restart"/>
            <w:tcBorders>
              <w:start w:sz="11.199999999999989" w:val="single" w:color="#CBCBCB"/>
              <w:end w:sz="24.0" w:val="single" w:color="#73737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top w:sz="24.0" w:val="single" w:color="#737373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vMerge w:val="restart"/>
            <w:tcBorders>
              <w:start w:sz="24.0" w:val="single" w:color="#737373"/>
              <w:end w:sz="11.199999999999818" w:val="single" w:color="#CBCBC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78"/>
        </w:trPr>
        <w:tc>
          <w:tcPr>
            <w:tcW w:type="dxa" w:w="2260"/>
            <w:vMerge/>
            <w:tcBorders>
              <w:start w:sz="11.199999999999989" w:val="single" w:color="#CBCBCB"/>
              <w:end w:sz="24.0" w:val="single" w:color="#737373"/>
            </w:tcBorders>
          </w:tcPr>
          <w:p/>
        </w:tc>
        <w:tc>
          <w:tcPr>
            <w:tcW w:type="dxa" w:w="44"/>
            <w:tcBorders>
              <w:start w:sz="24.0" w:val="single" w:color="#737373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4" w:after="0"/>
              <w:ind w:left="0" w:right="4682" w:firstLine="0"/>
              <w:jc w:val="righ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SQL SERVER DEVELOPER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0" w:lineRule="auto" w:before="488" w:after="0"/>
              <w:ind w:left="8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P. Syam Kumar </w:t>
            </w:r>
          </w:p>
          <w:p>
            <w:pPr>
              <w:autoSpaceDN w:val="0"/>
              <w:autoSpaceDE w:val="0"/>
              <w:widowControl/>
              <w:spacing w:line="242" w:lineRule="auto" w:before="486" w:after="0"/>
              <w:ind w:left="8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Professional summary: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tabs>
                <w:tab w:pos="1922" w:val="left"/>
              </w:tabs>
              <w:autoSpaceDE w:val="0"/>
              <w:widowControl/>
              <w:spacing w:line="300" w:lineRule="auto" w:before="242" w:after="0"/>
              <w:ind w:left="1562" w:right="72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Having 2.3+ years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of professional experience in IT industry. Involved in Microsoft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SQL SERVER 2008, 2012, 2017 and have trained on ETL tools of SSIS.</w:t>
            </w:r>
          </w:p>
          <w:p>
            <w:pPr>
              <w:autoSpaceDN w:val="0"/>
              <w:tabs>
                <w:tab w:pos="1922" w:val="left"/>
              </w:tabs>
              <w:autoSpaceDE w:val="0"/>
              <w:widowControl/>
              <w:spacing w:line="240" w:lineRule="auto" w:before="124" w:after="0"/>
              <w:ind w:left="156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Good in designing objects of Tables with Constraints, Views.</w:t>
            </w:r>
          </w:p>
          <w:p>
            <w:pPr>
              <w:autoSpaceDN w:val="0"/>
              <w:tabs>
                <w:tab w:pos="1922" w:val="left"/>
              </w:tabs>
              <w:autoSpaceDE w:val="0"/>
              <w:widowControl/>
              <w:spacing w:line="300" w:lineRule="auto" w:before="120" w:after="0"/>
              <w:ind w:left="1562" w:right="187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Experience in writing SQL Joins and Set Operators for data pulling and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combining from multiple tables. </w:t>
            </w:r>
          </w:p>
          <w:p>
            <w:pPr>
              <w:autoSpaceDN w:val="0"/>
              <w:tabs>
                <w:tab w:pos="1922" w:val="left"/>
              </w:tabs>
              <w:autoSpaceDE w:val="0"/>
              <w:widowControl/>
              <w:spacing w:line="300" w:lineRule="auto" w:before="122" w:after="0"/>
              <w:ind w:left="1562" w:right="72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Experience in using system functions (String functions, Date functions, Aggregate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functions, Rank functions) to meet business requirement.</w:t>
            </w:r>
          </w:p>
          <w:p>
            <w:pPr>
              <w:autoSpaceDN w:val="0"/>
              <w:tabs>
                <w:tab w:pos="1922" w:val="left"/>
              </w:tabs>
              <w:autoSpaceDE w:val="0"/>
              <w:widowControl/>
              <w:spacing w:line="319" w:lineRule="auto" w:before="122" w:after="0"/>
              <w:ind w:left="1562" w:right="172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Experience with SQL Server in constructing Subqueries, Common Table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Expressions (CTE), Temp Tables, and Table Variable with proper naming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convention.</w:t>
            </w:r>
          </w:p>
          <w:p>
            <w:pPr>
              <w:autoSpaceDN w:val="0"/>
              <w:autoSpaceDE w:val="0"/>
              <w:widowControl/>
              <w:spacing w:line="300" w:lineRule="auto" w:before="122" w:after="0"/>
              <w:ind w:left="1562" w:right="1152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Good working experience in T-SQL Concepts Stored Procedures, User Defined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Functions, while loops, Cursors and Triggers.</w:t>
            </w:r>
          </w:p>
          <w:p>
            <w:pPr>
              <w:autoSpaceDN w:val="0"/>
              <w:tabs>
                <w:tab w:pos="1922" w:val="left"/>
              </w:tabs>
              <w:autoSpaceDE w:val="0"/>
              <w:widowControl/>
              <w:spacing w:line="240" w:lineRule="auto" w:before="124" w:after="0"/>
              <w:ind w:left="156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Knowledge on TCL , Error Handling and using of Magic Tables. </w:t>
            </w:r>
          </w:p>
          <w:p>
            <w:pPr>
              <w:autoSpaceDN w:val="0"/>
              <w:tabs>
                <w:tab w:pos="1922" w:val="left"/>
              </w:tabs>
              <w:autoSpaceDE w:val="0"/>
              <w:widowControl/>
              <w:spacing w:line="319" w:lineRule="auto" w:before="120" w:after="0"/>
              <w:ind w:left="1562" w:right="8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Knowledge in creating Indexes and Performance Tuning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Worked on data flow transformations like Look up, Sort, Data conversion, union-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all and SCD’s. </w:t>
            </w:r>
          </w:p>
          <w:p>
            <w:pPr>
              <w:autoSpaceDN w:val="0"/>
              <w:tabs>
                <w:tab w:pos="1922" w:val="left"/>
              </w:tabs>
              <w:autoSpaceDE w:val="0"/>
              <w:widowControl/>
              <w:spacing w:line="240" w:lineRule="auto" w:before="124" w:after="0"/>
              <w:ind w:left="156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Good in Data Bases Backups, Restores, and Changing Synonyms.</w:t>
            </w:r>
          </w:p>
          <w:p>
            <w:pPr>
              <w:autoSpaceDN w:val="0"/>
              <w:tabs>
                <w:tab w:pos="1922" w:val="left"/>
              </w:tabs>
              <w:autoSpaceDE w:val="0"/>
              <w:widowControl/>
              <w:spacing w:line="300" w:lineRule="auto" w:before="120" w:after="0"/>
              <w:ind w:left="1562" w:right="8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Trained on data extraction, transformation and loading (ETL) using SQL server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integration services (SSIS) tool using different kinds of Sources and Destinations.</w:t>
            </w:r>
          </w:p>
          <w:p>
            <w:pPr>
              <w:autoSpaceDN w:val="0"/>
              <w:tabs>
                <w:tab w:pos="1922" w:val="left"/>
              </w:tabs>
              <w:autoSpaceDE w:val="0"/>
              <w:widowControl/>
              <w:spacing w:line="300" w:lineRule="auto" w:before="124" w:after="0"/>
              <w:ind w:left="1562" w:right="100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Design the packages using Control Flow, Extract the data from source using of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different transformations.</w:t>
            </w:r>
          </w:p>
          <w:p>
            <w:pPr>
              <w:autoSpaceDN w:val="0"/>
              <w:autoSpaceDE w:val="0"/>
              <w:widowControl/>
              <w:spacing w:line="240" w:lineRule="auto" w:before="366" w:after="182"/>
              <w:ind w:left="8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Technical Profile: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2.0" w:type="dxa"/>
            </w:tblPr>
            <w:tblGrid>
              <w:gridCol w:w="5539"/>
              <w:gridCol w:w="5539"/>
            </w:tblGrid>
            <w:tr>
              <w:trPr>
                <w:trHeight w:hRule="exact" w:val="1072"/>
              </w:trPr>
              <w:tc>
                <w:tcPr>
                  <w:tcW w:type="dxa" w:w="3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620" w:right="72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0"/>
                    </w:rPr>
                    <w:t>➢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Databases 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0"/>
                    </w:rPr>
                    <w:t>➢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IDE </w:t>
                  </w:r>
                  <w:r>
                    <w:br/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0"/>
                    </w:rPr>
                    <w:t>➢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Other Tools 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0"/>
                    </w:rPr>
                    <w:t>➢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ETL Tool </w:t>
                  </w:r>
                </w:p>
              </w:tc>
              <w:tc>
                <w:tcPr>
                  <w:tcW w:type="dxa" w:w="6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720" w:right="2160" w:firstLine="0"/>
                    <w:jc w:val="center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: SQL Server 2008, 2012, 2017 </w:t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: MS Visual Studio 2013, SSMS. 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720" w:right="1152" w:firstLine="0"/>
                    <w:jc w:val="center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: MS Office Suite (Excel, Word, Notepad). </w:t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: SQL Server Integration Services (SSIS).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"/>
            <w:tcBorders>
              <w:start w:sz="12.0" w:val="single" w:color="#000000"/>
              <w:end w:sz="24.0" w:val="single" w:color="#73737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60"/>
            <w:vMerge/>
            <w:tcBorders>
              <w:start w:sz="24.0" w:val="single" w:color="#737373"/>
              <w:end w:sz="11.199999999999818" w:val="single" w:color="#CBCBCB"/>
            </w:tcBorders>
          </w:tcPr>
          <w:p/>
        </w:tc>
      </w:tr>
      <w:tr>
        <w:trPr>
          <w:trHeight w:hRule="exact" w:val="44"/>
        </w:trPr>
        <w:tc>
          <w:tcPr>
            <w:tcW w:type="dxa" w:w="2260"/>
            <w:vMerge/>
            <w:tcBorders>
              <w:start w:sz="11.199999999999989" w:val="single" w:color="#CBCBCB"/>
              <w:end w:sz="24.0" w:val="single" w:color="#737373"/>
            </w:tcBorders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top w:sz="12.0" w:val="single" w:color="#000000"/>
              <w:bottom w:sz="24.0" w:val="single" w:color="#73737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260"/>
            <w:vMerge/>
            <w:tcBorders>
              <w:start w:sz="24.0" w:val="single" w:color="#737373"/>
              <w:end w:sz="11.199999999999818" w:val="single" w:color="#CBCBCB"/>
            </w:tcBorders>
          </w:tcPr>
          <w:p/>
        </w:tc>
      </w:tr>
      <w:tr>
        <w:trPr>
          <w:trHeight w:hRule="exact" w:val="24"/>
        </w:trPr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66"/>
            <w:gridSpan w:val="3"/>
            <w:tcBorders>
              <w:top w:sz="24.0" w:val="single" w:color="#737373"/>
              <w:bottom w:sz="11.199999999999818" w:val="single" w:color="#CBCBC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 w:space="720" w:num="1" w:equalWidth="0"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2260"/>
        <w:gridCol w:w="2260"/>
        <w:gridCol w:w="2260"/>
        <w:gridCol w:w="2260"/>
        <w:gridCol w:w="2260"/>
      </w:tblGrid>
      <w:tr>
        <w:trPr>
          <w:trHeight w:hRule="exact" w:val="44"/>
        </w:trPr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66"/>
            <w:gridSpan w:val="3"/>
            <w:tcBorders>
              <w:top w:sz="11.199999999999989" w:val="single" w:color="#CBCBCB"/>
              <w:bottom w:sz="24.0" w:val="single" w:color="#73737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"/>
        </w:trPr>
        <w:tc>
          <w:tcPr>
            <w:tcW w:type="dxa" w:w="44"/>
            <w:vMerge w:val="restart"/>
            <w:tcBorders>
              <w:start w:sz="11.199999999999989" w:val="single" w:color="#CBCBCB"/>
              <w:end w:sz="24.0" w:val="single" w:color="#73737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top w:sz="24.0" w:val="single" w:color="#737373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vMerge w:val="restart"/>
            <w:tcBorders>
              <w:start w:sz="24.0" w:val="single" w:color="#737373"/>
              <w:end w:sz="11.199999999999818" w:val="single" w:color="#CBCBC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78"/>
        </w:trPr>
        <w:tc>
          <w:tcPr>
            <w:tcW w:type="dxa" w:w="2260"/>
            <w:vMerge/>
            <w:tcBorders>
              <w:start w:sz="11.199999999999989" w:val="single" w:color="#CBCBCB"/>
              <w:end w:sz="24.0" w:val="single" w:color="#737373"/>
            </w:tcBorders>
          </w:tcPr>
          <w:p/>
        </w:tc>
        <w:tc>
          <w:tcPr>
            <w:tcW w:type="dxa" w:w="44"/>
            <w:tcBorders>
              <w:start w:sz="24.0" w:val="single" w:color="#737373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4" w:after="0"/>
              <w:ind w:left="8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1F2023"/>
                <w:sz w:val="20"/>
                <w:u w:val="single"/>
              </w:rPr>
              <w:t>Company’s Information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tabs>
                <w:tab w:pos="1562" w:val="left"/>
              </w:tabs>
              <w:autoSpaceDE w:val="0"/>
              <w:widowControl/>
              <w:spacing w:line="240" w:lineRule="auto" w:before="244" w:after="0"/>
              <w:ind w:left="12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Currently working as Software Engineer in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>Volaris Group-Tarantula India Pvt.Ltd</w:t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from April 2019 to till date.</w:t>
            </w:r>
          </w:p>
          <w:p>
            <w:pPr>
              <w:autoSpaceDN w:val="0"/>
              <w:autoSpaceDE w:val="0"/>
              <w:widowControl/>
              <w:spacing w:line="242" w:lineRule="auto" w:before="366" w:after="0"/>
              <w:ind w:left="8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Educational Qualification: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tabs>
                <w:tab w:pos="1562" w:val="left"/>
              </w:tabs>
              <w:autoSpaceDE w:val="0"/>
              <w:widowControl/>
              <w:spacing w:line="240" w:lineRule="auto" w:before="242" w:after="0"/>
              <w:ind w:left="12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M.C.A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from S.V. University, Tirupathi from 2014- June 2017. </w:t>
            </w:r>
          </w:p>
          <w:p>
            <w:pPr>
              <w:autoSpaceDN w:val="0"/>
              <w:autoSpaceDE w:val="0"/>
              <w:widowControl/>
              <w:spacing w:line="242" w:lineRule="auto" w:before="242" w:after="0"/>
              <w:ind w:left="8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>Project summary: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0" w:lineRule="auto" w:before="242" w:after="0"/>
              <w:ind w:left="12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Project </w:t>
            </w:r>
          </w:p>
          <w:p>
            <w:pPr>
              <w:autoSpaceDN w:val="0"/>
              <w:tabs>
                <w:tab w:pos="3724" w:val="left"/>
              </w:tabs>
              <w:autoSpaceDE w:val="0"/>
              <w:widowControl/>
              <w:spacing w:line="240" w:lineRule="auto" w:before="282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Project/ Client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: ATC - American Tower Company. </w:t>
            </w:r>
          </w:p>
          <w:p>
            <w:pPr>
              <w:autoSpaceDN w:val="0"/>
              <w:tabs>
                <w:tab w:pos="3724" w:val="left"/>
              </w:tabs>
              <w:autoSpaceDE w:val="0"/>
              <w:widowControl/>
              <w:spacing w:line="240" w:lineRule="auto" w:before="38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Role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: SQL Developer. </w:t>
            </w:r>
          </w:p>
          <w:p>
            <w:pPr>
              <w:autoSpaceDN w:val="0"/>
              <w:tabs>
                <w:tab w:pos="3724" w:val="left"/>
              </w:tabs>
              <w:autoSpaceDE w:val="0"/>
              <w:widowControl/>
              <w:spacing w:line="240" w:lineRule="auto" w:before="36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Team size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: 10. </w:t>
            </w:r>
          </w:p>
          <w:p>
            <w:pPr>
              <w:autoSpaceDN w:val="0"/>
              <w:tabs>
                <w:tab w:pos="3724" w:val="left"/>
              </w:tabs>
              <w:autoSpaceDE w:val="0"/>
              <w:widowControl/>
              <w:spacing w:line="240" w:lineRule="auto" w:before="38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Duration 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: April 2019 to till date in Tarantula. </w:t>
            </w:r>
          </w:p>
          <w:p>
            <w:pPr>
              <w:autoSpaceDN w:val="0"/>
              <w:autoSpaceDE w:val="0"/>
              <w:widowControl/>
              <w:spacing w:line="240" w:lineRule="auto" w:before="362" w:after="0"/>
              <w:ind w:left="8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Description: </w:t>
            </w:r>
          </w:p>
          <w:p>
            <w:pPr>
              <w:autoSpaceDN w:val="0"/>
              <w:tabs>
                <w:tab w:pos="1562" w:val="left"/>
              </w:tabs>
              <w:autoSpaceDE w:val="0"/>
              <w:widowControl/>
              <w:spacing w:line="240" w:lineRule="auto" w:before="242" w:after="0"/>
              <w:ind w:left="12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ATC is publicly held company, owner and operator of wireless and broadcast </w:t>
            </w:r>
          </w:p>
          <w:p>
            <w:pPr>
              <w:autoSpaceDN w:val="0"/>
              <w:autoSpaceDE w:val="0"/>
              <w:widowControl/>
              <w:spacing w:line="240" w:lineRule="auto" w:before="122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communication infrastructure in several countries. The application is built in Software </w:t>
            </w:r>
          </w:p>
          <w:p>
            <w:pPr>
              <w:autoSpaceDN w:val="0"/>
              <w:autoSpaceDE w:val="0"/>
              <w:widowControl/>
              <w:spacing w:line="240" w:lineRule="auto" w:before="122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as a Service (SAAS) proposition. It acts as a medium between OpCo and TowerCo to </w:t>
            </w:r>
          </w:p>
          <w:p>
            <w:pPr>
              <w:autoSpaceDN w:val="0"/>
              <w:autoSpaceDE w:val="0"/>
              <w:widowControl/>
              <w:spacing w:line="240" w:lineRule="auto" w:before="124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manage mobile towers. The solution comprises innovative workflow-integrated end-</w:t>
            </w:r>
          </w:p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to-end software applications. The provided application is completely based on </w:t>
            </w:r>
          </w:p>
          <w:p>
            <w:pPr>
              <w:autoSpaceDN w:val="0"/>
              <w:autoSpaceDE w:val="0"/>
              <w:widowControl/>
              <w:spacing w:line="240" w:lineRule="auto" w:before="124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windows authentication. </w:t>
            </w:r>
          </w:p>
          <w:p>
            <w:pPr>
              <w:autoSpaceDN w:val="0"/>
              <w:autoSpaceDE w:val="0"/>
              <w:widowControl/>
              <w:spacing w:line="240" w:lineRule="auto" w:before="364" w:after="0"/>
              <w:ind w:left="8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Responsibilities: </w:t>
            </w:r>
          </w:p>
          <w:p>
            <w:pPr>
              <w:autoSpaceDN w:val="0"/>
              <w:tabs>
                <w:tab w:pos="2282" w:val="left"/>
              </w:tabs>
              <w:autoSpaceDE w:val="0"/>
              <w:widowControl/>
              <w:spacing w:line="240" w:lineRule="auto" w:before="294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Involved in developing the new enhancements for the Application. </w:t>
            </w:r>
          </w:p>
          <w:p>
            <w:pPr>
              <w:autoSpaceDN w:val="0"/>
              <w:tabs>
                <w:tab w:pos="2282" w:val="left"/>
              </w:tabs>
              <w:autoSpaceDE w:val="0"/>
              <w:widowControl/>
              <w:spacing w:line="240" w:lineRule="auto" w:before="36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Analyzing the change request (CR’s) requirements and discussed with </w:t>
            </w:r>
          </w:p>
          <w:p>
            <w:pPr>
              <w:autoSpaceDN w:val="0"/>
              <w:autoSpaceDE w:val="0"/>
              <w:widowControl/>
              <w:spacing w:line="240" w:lineRule="auto" w:before="38" w:after="0"/>
              <w:ind w:left="228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managers and leads on Functionality. </w:t>
            </w:r>
          </w:p>
          <w:p>
            <w:pPr>
              <w:autoSpaceDN w:val="0"/>
              <w:tabs>
                <w:tab w:pos="2282" w:val="left"/>
              </w:tabs>
              <w:autoSpaceDE w:val="0"/>
              <w:widowControl/>
              <w:spacing w:line="240" w:lineRule="auto" w:before="38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Involved in Production releases for database. </w:t>
            </w:r>
          </w:p>
          <w:p>
            <w:pPr>
              <w:autoSpaceDN w:val="0"/>
              <w:tabs>
                <w:tab w:pos="2282" w:val="left"/>
              </w:tabs>
              <w:autoSpaceDE w:val="0"/>
              <w:widowControl/>
              <w:spacing w:line="240" w:lineRule="auto" w:before="38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Involved in impact analysis, requirement gathering, effort discussions and </w:t>
            </w:r>
          </w:p>
          <w:p>
            <w:pPr>
              <w:autoSpaceDN w:val="0"/>
              <w:autoSpaceDE w:val="0"/>
              <w:widowControl/>
              <w:spacing w:line="240" w:lineRule="auto" w:before="36" w:after="0"/>
              <w:ind w:left="228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effort preparations for the new requirement. </w:t>
            </w:r>
          </w:p>
          <w:p>
            <w:pPr>
              <w:autoSpaceDN w:val="0"/>
              <w:tabs>
                <w:tab w:pos="2282" w:val="left"/>
              </w:tabs>
              <w:autoSpaceDE w:val="0"/>
              <w:widowControl/>
              <w:spacing w:line="240" w:lineRule="auto" w:before="40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Involved to create views, writing complex stored procedures, Functions, </w:t>
            </w:r>
          </w:p>
          <w:p>
            <w:pPr>
              <w:autoSpaceDN w:val="0"/>
              <w:autoSpaceDE w:val="0"/>
              <w:widowControl/>
              <w:spacing w:line="240" w:lineRule="auto" w:before="36" w:after="0"/>
              <w:ind w:left="228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Tables, using SQL Server 2012. </w:t>
            </w:r>
          </w:p>
          <w:p>
            <w:pPr>
              <w:autoSpaceDN w:val="0"/>
              <w:tabs>
                <w:tab w:pos="2282" w:val="left"/>
              </w:tabs>
              <w:autoSpaceDE w:val="0"/>
              <w:widowControl/>
              <w:spacing w:line="240" w:lineRule="auto" w:before="36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Involved in Configuration of the Jobs as per the requirement and run the 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228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reports for QA checking purpose. </w:t>
            </w:r>
          </w:p>
          <w:p>
            <w:pPr>
              <w:autoSpaceDN w:val="0"/>
              <w:tabs>
                <w:tab w:pos="2282" w:val="left"/>
              </w:tabs>
              <w:autoSpaceDE w:val="0"/>
              <w:widowControl/>
              <w:spacing w:line="240" w:lineRule="auto" w:before="36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Worked with integration services for transferring data from sources like flat </w:t>
            </w:r>
          </w:p>
          <w:p>
            <w:pPr>
              <w:autoSpaceDN w:val="0"/>
              <w:autoSpaceDE w:val="0"/>
              <w:widowControl/>
              <w:spacing w:line="240" w:lineRule="auto" w:before="38" w:after="0"/>
              <w:ind w:left="228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file, CSV file, Excel file. </w:t>
            </w:r>
          </w:p>
          <w:p>
            <w:pPr>
              <w:autoSpaceDN w:val="0"/>
              <w:tabs>
                <w:tab w:pos="2282" w:val="left"/>
              </w:tabs>
              <w:autoSpaceDE w:val="0"/>
              <w:widowControl/>
              <w:spacing w:line="242" w:lineRule="auto" w:before="36" w:after="0"/>
              <w:ind w:left="15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Project deployment in all environments (Test, UAT, Live). </w:t>
            </w:r>
          </w:p>
        </w:tc>
        <w:tc>
          <w:tcPr>
            <w:tcW w:type="dxa" w:w="44"/>
            <w:tcBorders>
              <w:start w:sz="12.0" w:val="single" w:color="#000000"/>
              <w:end w:sz="24.0" w:val="single" w:color="#73737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60"/>
            <w:vMerge/>
            <w:tcBorders>
              <w:start w:sz="24.0" w:val="single" w:color="#737373"/>
              <w:end w:sz="11.199999999999818" w:val="single" w:color="#CBCBCB"/>
            </w:tcBorders>
          </w:tcPr>
          <w:p/>
        </w:tc>
      </w:tr>
      <w:tr>
        <w:trPr>
          <w:trHeight w:hRule="exact" w:val="44"/>
        </w:trPr>
        <w:tc>
          <w:tcPr>
            <w:tcW w:type="dxa" w:w="2260"/>
            <w:vMerge/>
            <w:tcBorders>
              <w:start w:sz="11.199999999999989" w:val="single" w:color="#CBCBCB"/>
              <w:end w:sz="24.0" w:val="single" w:color="#737373"/>
            </w:tcBorders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top w:sz="12.0" w:val="single" w:color="#000000"/>
              <w:bottom w:sz="24.0" w:val="single" w:color="#73737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260"/>
            <w:vMerge/>
            <w:tcBorders>
              <w:start w:sz="24.0" w:val="single" w:color="#737373"/>
              <w:end w:sz="11.199999999999818" w:val="single" w:color="#CBCBCB"/>
            </w:tcBorders>
          </w:tcPr>
          <w:p/>
        </w:tc>
      </w:tr>
      <w:tr>
        <w:trPr>
          <w:trHeight w:hRule="exact" w:val="24"/>
        </w:trPr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66"/>
            <w:gridSpan w:val="3"/>
            <w:tcBorders>
              <w:top w:sz="24.0" w:val="single" w:color="#737373"/>
              <w:bottom w:sz="11.199999999999818" w:val="single" w:color="#CBCBC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 w:space="720" w:num="1" w:equalWidth="0">
            <w:col w:w="11302" w:space="0"/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2260"/>
        <w:gridCol w:w="2260"/>
        <w:gridCol w:w="2260"/>
        <w:gridCol w:w="2260"/>
        <w:gridCol w:w="2260"/>
      </w:tblGrid>
      <w:tr>
        <w:trPr>
          <w:trHeight w:hRule="exact" w:val="44"/>
        </w:trPr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66"/>
            <w:gridSpan w:val="3"/>
            <w:tcBorders>
              <w:top w:sz="11.199999999999989" w:val="single" w:color="#CBCBCB"/>
              <w:bottom w:sz="24.0" w:val="single" w:color="#73737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"/>
        </w:trPr>
        <w:tc>
          <w:tcPr>
            <w:tcW w:type="dxa" w:w="44"/>
            <w:vMerge w:val="restart"/>
            <w:tcBorders>
              <w:start w:sz="11.199999999999989" w:val="single" w:color="#CBCBCB"/>
              <w:end w:sz="24.0" w:val="single" w:color="#73737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top w:sz="24.0" w:val="single" w:color="#737373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vMerge w:val="restart"/>
            <w:tcBorders>
              <w:start w:sz="24.0" w:val="single" w:color="#737373"/>
              <w:end w:sz="11.199999999999818" w:val="single" w:color="#CBCBC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78"/>
        </w:trPr>
        <w:tc>
          <w:tcPr>
            <w:tcW w:type="dxa" w:w="2260"/>
            <w:vMerge/>
            <w:tcBorders>
              <w:start w:sz="11.199999999999989" w:val="single" w:color="#CBCBCB"/>
              <w:end w:sz="24.0" w:val="single" w:color="#737373"/>
            </w:tcBorders>
          </w:tcPr>
          <w:p/>
        </w:tc>
        <w:tc>
          <w:tcPr>
            <w:tcW w:type="dxa" w:w="44"/>
            <w:tcBorders>
              <w:start w:sz="24.0" w:val="single" w:color="#737373"/>
              <w:end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22" w:val="left"/>
              </w:tabs>
              <w:autoSpaceDE w:val="0"/>
              <w:widowControl/>
              <w:spacing w:line="300" w:lineRule="auto" w:before="844" w:after="0"/>
              <w:ind w:left="156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Coordinating the Developing activities with the development team And QA team. </w:t>
            </w:r>
          </w:p>
          <w:p>
            <w:pPr>
              <w:autoSpaceDN w:val="0"/>
              <w:tabs>
                <w:tab w:pos="1922" w:val="left"/>
              </w:tabs>
              <w:autoSpaceDE w:val="0"/>
              <w:widowControl/>
              <w:spacing w:line="300" w:lineRule="auto" w:before="60" w:after="0"/>
              <w:ind w:left="156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Participate in discussions involving the application creation and understand the </w:t>
            </w:r>
          </w:p>
          <w:p>
            <w:pPr>
              <w:autoSpaceDN w:val="0"/>
              <w:autoSpaceDE w:val="0"/>
              <w:widowControl/>
              <w:spacing w:line="300" w:lineRule="auto" w:before="62" w:after="0"/>
              <w:ind w:left="19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requirements and provide the back-end functionality for the applications. </w:t>
            </w:r>
          </w:p>
          <w:p>
            <w:pPr>
              <w:autoSpaceDN w:val="0"/>
              <w:autoSpaceDE w:val="0"/>
              <w:widowControl/>
              <w:spacing w:line="240" w:lineRule="auto" w:before="1034" w:after="0"/>
              <w:ind w:left="8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Declaration: </w:t>
            </w:r>
            <w:r>
              <w:drawing>
                <wp:inline xmlns:a="http://schemas.openxmlformats.org/drawingml/2006/main" xmlns:pic="http://schemas.openxmlformats.org/drawingml/2006/picture">
                  <wp:extent cx="876300" cy="25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2" w:lineRule="auto" w:before="23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 hereby declare that the information and facts stated above are true and correct to the best </w:t>
            </w:r>
          </w:p>
          <w:p>
            <w:pPr>
              <w:autoSpaceDN w:val="0"/>
              <w:autoSpaceDE w:val="0"/>
              <w:widowControl/>
              <w:spacing w:line="240" w:lineRule="auto" w:before="2" w:after="0"/>
              <w:ind w:left="84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of my knowledge and belief. </w:t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82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25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934" w:firstLine="0"/>
              <w:jc w:val="righ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(P. Syam Kumar) </w:t>
            </w:r>
          </w:p>
        </w:tc>
        <w:tc>
          <w:tcPr>
            <w:tcW w:type="dxa" w:w="44"/>
            <w:tcBorders>
              <w:start w:sz="12.0" w:val="single" w:color="#000000"/>
              <w:end w:sz="24.0" w:val="single" w:color="#73737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60"/>
            <w:vMerge/>
            <w:tcBorders>
              <w:start w:sz="24.0" w:val="single" w:color="#737373"/>
              <w:end w:sz="11.199999999999818" w:val="single" w:color="#CBCBCB"/>
            </w:tcBorders>
          </w:tcPr>
          <w:p/>
        </w:tc>
      </w:tr>
      <w:tr>
        <w:trPr>
          <w:trHeight w:hRule="exact" w:val="44"/>
        </w:trPr>
        <w:tc>
          <w:tcPr>
            <w:tcW w:type="dxa" w:w="2260"/>
            <w:vMerge/>
            <w:tcBorders>
              <w:start w:sz="11.199999999999989" w:val="single" w:color="#CBCBCB"/>
              <w:end w:sz="24.0" w:val="single" w:color="#737373"/>
            </w:tcBorders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78"/>
            <w:tcBorders>
              <w:top w:sz="12.0" w:val="single" w:color="#000000"/>
              <w:bottom w:sz="24.0" w:val="single" w:color="#73737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260"/>
            <w:vMerge/>
            <w:tcBorders>
              <w:start w:sz="24.0" w:val="single" w:color="#737373"/>
              <w:end w:sz="11.199999999999818" w:val="single" w:color="#CBCBCB"/>
            </w:tcBorders>
          </w:tcPr>
          <w:p/>
        </w:tc>
      </w:tr>
      <w:tr>
        <w:trPr>
          <w:trHeight w:hRule="exact" w:val="24"/>
        </w:trPr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166"/>
            <w:gridSpan w:val="3"/>
            <w:tcBorders>
              <w:top w:sz="24.0" w:val="single" w:color="#737373"/>
              <w:bottom w:sz="11.199999999999818" w:val="single" w:color="#CBCBC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40" w:right="458" w:bottom="240" w:left="480" w:header="720" w:footer="720" w:gutter="0"/>
      <w:cols w:space="720" w:num="1" w:equalWidth="0">
        <w:col w:w="11302" w:space="0"/>
        <w:col w:w="11302" w:space="0"/>
        <w:col w:w="113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
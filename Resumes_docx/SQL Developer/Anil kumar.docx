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0" w:right="60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ANIL KUMAR MADDUKURI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SQL &amp; MSBI Developer</w:t>
      </w:r>
    </w:p>
    <w:p>
      <w:pPr>
        <w:autoSpaceDN w:val="0"/>
        <w:autoSpaceDE w:val="0"/>
        <w:widowControl/>
        <w:spacing w:line="332" w:lineRule="exact" w:before="714" w:after="15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Summary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1"/>
        <w:gridCol w:w="4721"/>
      </w:tblGrid>
      <w:tr>
        <w:trPr>
          <w:trHeight w:hRule="exact" w:val="9848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13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608" w:lineRule="exact" w:before="1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84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608" w:lineRule="exact" w:before="60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324" w:lineRule="exact" w:before="486" w:after="0"/>
              <w:ind w:left="0" w:right="13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8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years of experience in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MS SQL Server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(SSMS) and creating SSIS packages, SSRS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Reports by using Microsoft Business Intelligence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(MSBI)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tools. </w:t>
            </w:r>
          </w:p>
          <w:p>
            <w:pPr>
              <w:autoSpaceDN w:val="0"/>
              <w:autoSpaceDE w:val="0"/>
              <w:widowControl/>
              <w:spacing w:line="288" w:lineRule="exact" w:before="4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Expertise in various types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Joins and Sub Queries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for writing complex queries involving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multiple tables. </w:t>
            </w:r>
          </w:p>
          <w:p>
            <w:pPr>
              <w:autoSpaceDN w:val="0"/>
              <w:autoSpaceDE w:val="0"/>
              <w:widowControl/>
              <w:spacing w:line="304" w:lineRule="exact" w:before="3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Handled data manipulation and data consistency by creating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Views, Triggers, and Synonyms.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Hands on experience in creation, optimization and debugging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Stored Procedure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Functions.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 in writing queries using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Temporary Tables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Table Variables.</w:t>
            </w:r>
          </w:p>
          <w:p>
            <w:pPr>
              <w:autoSpaceDN w:val="0"/>
              <w:autoSpaceDE w:val="0"/>
              <w:widowControl/>
              <w:spacing w:line="288" w:lineRule="exact" w:before="4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Good experience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using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Set Operators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like Union, Union All, Except and Intersect to assist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required data. </w:t>
            </w:r>
          </w:p>
          <w:p>
            <w:pPr>
              <w:autoSpaceDN w:val="0"/>
              <w:autoSpaceDE w:val="0"/>
              <w:widowControl/>
              <w:spacing w:line="304" w:lineRule="exact" w:before="3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in manipulate the data from multiple table and report to the client using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Aggregate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Functions, Windows Functions and String Functions. </w:t>
            </w:r>
          </w:p>
          <w:p>
            <w:pPr>
              <w:autoSpaceDN w:val="0"/>
              <w:autoSpaceDE w:val="0"/>
              <w:widowControl/>
              <w:spacing w:line="302" w:lineRule="exact" w:before="1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Worked extensively on Data Extraction, Transformation and Loading (ETL) process in 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Server Integration Services. </w:t>
            </w:r>
          </w:p>
          <w:p>
            <w:pPr>
              <w:autoSpaceDN w:val="0"/>
              <w:autoSpaceDE w:val="0"/>
              <w:widowControl/>
              <w:spacing w:line="302" w:lineRule="exact" w:before="16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Used containers such as for each loop container and sequence container to load the data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multiple source file to Database tables. </w:t>
            </w:r>
          </w:p>
          <w:p>
            <w:pPr>
              <w:autoSpaceDN w:val="0"/>
              <w:autoSpaceDE w:val="0"/>
              <w:widowControl/>
              <w:spacing w:line="302" w:lineRule="exact" w:before="32" w:after="0"/>
              <w:ind w:left="140" w:right="9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Expertise in using tasks like 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Data flow Task, Execute SQL task ,Control Flow task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Execute package task, Execute Process task, Bulk insert Task,  Sends Mail task and FTP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Task and Script task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control flow level . </w:t>
            </w:r>
          </w:p>
          <w:p>
            <w:pPr>
              <w:autoSpaceDN w:val="0"/>
              <w:autoSpaceDE w:val="0"/>
              <w:widowControl/>
              <w:spacing w:line="300" w:lineRule="exact" w:before="204" w:after="0"/>
              <w:ind w:left="140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in using Data conversion,OLEDB command, Row count, Union All,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Derived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Column, Merge, Merge Join, Fuzzy lookup, Conditional Split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various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Transformation to manipulate data in SSIS package at the Data Flow Level for moving typical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from source to destination. </w:t>
            </w:r>
          </w:p>
          <w:p>
            <w:pPr>
              <w:autoSpaceDN w:val="0"/>
              <w:autoSpaceDE w:val="0"/>
              <w:widowControl/>
              <w:spacing w:line="306" w:lineRule="exact" w:before="1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Implemented SSIS Loggings, check-points Break points and package configurations source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 to another source system and ETL operations. </w:t>
            </w:r>
          </w:p>
          <w:p>
            <w:pPr>
              <w:autoSpaceDN w:val="0"/>
              <w:autoSpaceDE w:val="0"/>
              <w:widowControl/>
              <w:spacing w:line="306" w:lineRule="exact" w:before="2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experience in developing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Table Reports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 Reports, Matrix Reports, Drill down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Reports, Drill through Reports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using SQL Server Reporting Services. </w:t>
            </w:r>
          </w:p>
          <w:p>
            <w:pPr>
              <w:autoSpaceDN w:val="0"/>
              <w:autoSpaceDE w:val="0"/>
              <w:widowControl/>
              <w:spacing w:line="288" w:lineRule="exact" w:before="21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Involved in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Linked reports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Cache report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s, and Snapshot reports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 report manager level.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Expertise in performing backup and restore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database. </w:t>
            </w:r>
          </w:p>
          <w:p>
            <w:pPr>
              <w:autoSpaceDN w:val="0"/>
              <w:autoSpaceDE w:val="0"/>
              <w:widowControl/>
              <w:spacing w:line="32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Created Indexes like Clustered Index and Non-Clustered Index to improve the performance. </w:t>
            </w:r>
          </w:p>
        </w:tc>
      </w:tr>
    </w:tbl>
    <w:p>
      <w:pPr>
        <w:autoSpaceDN w:val="0"/>
        <w:autoSpaceDE w:val="0"/>
        <w:widowControl/>
        <w:spacing w:line="332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Technical Skills </w:t>
      </w:r>
    </w:p>
    <w:p>
      <w:pPr>
        <w:autoSpaceDN w:val="0"/>
        <w:tabs>
          <w:tab w:pos="2040" w:val="left"/>
        </w:tabs>
        <w:autoSpaceDE w:val="0"/>
        <w:widowControl/>
        <w:spacing w:line="320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:  SQL, T-SQL </w:t>
      </w:r>
    </w:p>
    <w:p>
      <w:pPr>
        <w:sectPr>
          <w:pgSz w:w="12240" w:h="15840"/>
          <w:pgMar w:top="706" w:right="1358" w:bottom="776" w:left="1440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040" w:val="left"/>
        </w:tabs>
        <w:autoSpaceDE w:val="0"/>
        <w:widowControl/>
        <w:spacing w:line="310" w:lineRule="exact" w:before="0" w:after="0"/>
        <w:ind w:left="0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RDBMS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:  SQL Server 2016/2012/2008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ETL Tools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:  SQL Server Integration Services (SSIS)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Reporting Tools         :  SQL Server Reporting Tools (SSRS) </w:t>
      </w:r>
    </w:p>
    <w:p>
      <w:pPr>
        <w:autoSpaceDN w:val="0"/>
        <w:autoSpaceDE w:val="0"/>
        <w:widowControl/>
        <w:spacing w:line="332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Professional Experience </w:t>
      </w:r>
    </w:p>
    <w:p>
      <w:pPr>
        <w:autoSpaceDN w:val="0"/>
        <w:tabs>
          <w:tab w:pos="360" w:val="left"/>
        </w:tabs>
        <w:autoSpaceDE w:val="0"/>
        <w:widowControl/>
        <w:spacing w:line="320" w:lineRule="exact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Currently working as Software Engineer in Imagine Technology and Services Pvt. Ltd </w:t>
      </w:r>
    </w:p>
    <w:p>
      <w:pPr>
        <w:autoSpaceDN w:val="0"/>
        <w:autoSpaceDE w:val="0"/>
        <w:widowControl/>
        <w:spacing w:line="320" w:lineRule="exact" w:before="2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Since 2019 to till date. </w:t>
      </w:r>
    </w:p>
    <w:p>
      <w:pPr>
        <w:autoSpaceDN w:val="0"/>
        <w:autoSpaceDE w:val="0"/>
        <w:widowControl/>
        <w:spacing w:line="332" w:lineRule="exact" w:before="26" w:after="6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135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Client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Environment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6" w:after="0"/>
              <w:ind w:left="44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 Health Insurance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 Aetna,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 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SQL SERVER 2016, SSIS, SSRS, Visual Studio 2015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 April 2019 to Till Date </w:t>
            </w:r>
          </w:p>
        </w:tc>
      </w:tr>
    </w:tbl>
    <w:p>
      <w:pPr>
        <w:autoSpaceDN w:val="0"/>
        <w:autoSpaceDE w:val="0"/>
        <w:widowControl/>
        <w:spacing w:line="332" w:lineRule="exact" w:before="1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Description: </w:t>
      </w:r>
    </w:p>
    <w:p>
      <w:pPr>
        <w:autoSpaceDN w:val="0"/>
        <w:autoSpaceDE w:val="0"/>
        <w:widowControl/>
        <w:spacing w:line="304" w:lineRule="exact" w:before="1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project is developed for Aetna Insurance. This is an American managed health care company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sells traditional and consumer directed health care insurance and related services, Such as medical,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dental, long-term care, and disability plans, primarily through employer-paid (fully or partly)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insurance and benefit programs. The main goal of this project Implementing Customer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Database and Developing mechanism to revert data from database. </w:t>
      </w:r>
    </w:p>
    <w:p>
      <w:pPr>
        <w:autoSpaceDN w:val="0"/>
        <w:autoSpaceDE w:val="0"/>
        <w:widowControl/>
        <w:spacing w:line="332" w:lineRule="exact" w:before="144" w:after="11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554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7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Create/update indexes, views, Stored Procedures, user defined functions, common table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expressions (CTEs) and Triggers. </w:t>
            </w:r>
          </w:p>
          <w:p>
            <w:pPr>
              <w:autoSpaceDN w:val="0"/>
              <w:autoSpaceDE w:val="0"/>
              <w:widowControl/>
              <w:spacing w:line="304" w:lineRule="exact" w:before="9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 SSIS Packages by extracting data from diversified sources like Excel, CSV, flat file,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load into staging area. </w:t>
            </w:r>
          </w:p>
          <w:p>
            <w:pPr>
              <w:autoSpaceDN w:val="0"/>
              <w:autoSpaceDE w:val="0"/>
              <w:widowControl/>
              <w:spacing w:line="334" w:lineRule="exact" w:before="60" w:after="0"/>
              <w:ind w:left="140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 transformations like Aggregate, Conditional Split, Derived Columns, Row Count, Merge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Merge Join, Multicast, Slowly Changing Dimension to manipulate data in data flow level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 event handlers for the packages, maintain log information and provide checkpoints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SSIS level. </w:t>
            </w:r>
          </w:p>
          <w:p>
            <w:pPr>
              <w:autoSpaceDN w:val="0"/>
              <w:autoSpaceDE w:val="0"/>
              <w:widowControl/>
              <w:spacing w:line="302" w:lineRule="exact" w:before="9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 packages in control flow levels based on tasks like Data Flow Task, Execute SQL Task,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FTP tasks and used For Each Loop Container, Sequential Container. </w:t>
            </w:r>
          </w:p>
          <w:p>
            <w:pPr>
              <w:autoSpaceDN w:val="0"/>
              <w:autoSpaceDE w:val="0"/>
              <w:widowControl/>
              <w:spacing w:line="306" w:lineRule="exact" w:before="8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Generate reports in the form of Matrix, Table by using SSRS from SQL Server Database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included various reporting features such as drilldown, drill through, sub reports. </w:t>
            </w:r>
          </w:p>
          <w:p>
            <w:pPr>
              <w:autoSpaceDN w:val="0"/>
              <w:autoSpaceDE w:val="0"/>
              <w:widowControl/>
              <w:spacing w:line="302" w:lineRule="exact" w:before="9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Involved in setting up SQL Server Agent Jobs for periodic Backups with backup devices,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database maintenance plans and recovery. </w:t>
            </w:r>
          </w:p>
          <w:p>
            <w:pPr>
              <w:autoSpaceDN w:val="0"/>
              <w:autoSpaceDE w:val="0"/>
              <w:widowControl/>
              <w:spacing w:line="304" w:lineRule="exact" w:before="90" w:after="0"/>
              <w:ind w:left="1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Maintained / managed database agent jobs, check for failures and resolve failure issues.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Used SQL Profiler and query tuning Wizard to troubleshoot problems and queries.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360" w:bottom="1014" w:left="1440" w:header="720" w:footer="720" w:gutter="0"/>
          <w:cols w:space="720" w:num="1" w:equalWidth="0">
            <w:col w:w="944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360" w:val="left"/>
        </w:tabs>
        <w:autoSpaceDE w:val="0"/>
        <w:widowControl/>
        <w:spacing w:line="392" w:lineRule="exact" w:before="0" w:after="0"/>
        <w:ind w:left="0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Education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B.Tech - Velagapudi siddhartha engineering college,Vijayawada </w:t>
      </w:r>
    </w:p>
    <w:sectPr w:rsidR="00FC693F" w:rsidRPr="0006063C" w:rsidSect="00034616">
      <w:pgSz w:w="12240" w:h="15840"/>
      <w:pgMar w:top="706" w:right="1440" w:bottom="1440" w:left="1440" w:header="720" w:footer="720" w:gutter="0"/>
      <w:cols w:space="720" w:num="1" w:equalWidth="0">
        <w:col w:w="9360" w:space="0"/>
        <w:col w:w="9440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
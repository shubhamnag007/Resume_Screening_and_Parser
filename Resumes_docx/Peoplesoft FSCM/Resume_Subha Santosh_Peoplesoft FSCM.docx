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1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3163627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316362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358140</wp:posOffset>
            </wp:positionH>
            <wp:positionV relativeFrom="page">
              <wp:posOffset>849630</wp:posOffset>
            </wp:positionV>
            <wp:extent cx="1516380" cy="151638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178"/>
        <w:ind w:left="3920" w:right="201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40"/>
        </w:rPr>
        <w:t xml:space="preserve">SRI SUBHA SANTOSH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40"/>
        </w:rPr>
        <w:t xml:space="preserve">KUMAR JOSYULA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38"/>
        <w:gridCol w:w="2638"/>
        <w:gridCol w:w="2638"/>
        <w:gridCol w:w="2638"/>
      </w:tblGrid>
      <w:tr>
        <w:trPr>
          <w:trHeight w:hRule="exact" w:val="2818"/>
        </w:trPr>
        <w:tc>
          <w:tcPr>
            <w:tcW w:type="dxa" w:w="3750"/>
            <w:gridSpan w:val="2"/>
            <w:tcBorders>
              <w:bottom w:sz="22.40000000000009" w:val="single" w:color="#0049A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</w:tabs>
              <w:autoSpaceDE w:val="0"/>
              <w:widowControl/>
              <w:spacing w:line="362" w:lineRule="exact" w:before="198" w:after="0"/>
              <w:ind w:left="8" w:right="100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43446"/>
                <w:sz w:val="20"/>
              </w:rPr>
              <w:t xml:space="preserve">C O N T A C T : </w:t>
            </w:r>
            <w:r>
              <w:br/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Address: Manyata Tech Park, </w:t>
            </w:r>
            <w:r>
              <w:tab/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 xml:space="preserve">Nagavara, Bangalore </w:t>
            </w:r>
            <w:r>
              <w:tab/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560045 </w:t>
            </w:r>
            <w:r>
              <w:br/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LinIn: subha-santosh-b16698139</w:t>
            </w:r>
          </w:p>
          <w:p>
            <w:pPr>
              <w:autoSpaceDN w:val="0"/>
              <w:autoSpaceDE w:val="0"/>
              <w:widowControl/>
              <w:spacing w:line="274" w:lineRule="exact" w:before="392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43446"/>
                <w:sz w:val="20"/>
              </w:rPr>
              <w:t>S K I L L S :</w:t>
            </w:r>
          </w:p>
        </w:tc>
        <w:tc>
          <w:tcPr>
            <w:tcW w:type="dxa" w:w="6768"/>
            <w:gridSpan w:val="2"/>
            <w:tcBorders>
              <w:bottom w:sz="22.40000000000009" w:val="single" w:color="#0049A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272" w:right="0" w:firstLine="0"/>
              <w:jc w:val="left"/>
            </w:pPr>
            <w:r>
              <w:rPr>
                <w:w w:val="101.05476379394531"/>
                <w:rFonts w:ascii="Arial Black" w:hAnsi="Arial Black" w:eastAsia="Arial Black"/>
                <w:b w:val="0"/>
                <w:i w:val="0"/>
                <w:color w:val="000000"/>
                <w:sz w:val="25"/>
              </w:rPr>
              <w:t>A S S O C I A T E C O N S U L T A N T</w:t>
            </w:r>
          </w:p>
          <w:p>
            <w:pPr>
              <w:autoSpaceDN w:val="0"/>
              <w:autoSpaceDE w:val="0"/>
              <w:widowControl/>
              <w:spacing w:line="274" w:lineRule="exact" w:before="228" w:after="0"/>
              <w:ind w:left="276" w:right="0" w:firstLine="0"/>
              <w:jc w:val="left"/>
            </w:pPr>
            <w:r>
              <w:rPr>
                <w:w w:val="102.05963134765625"/>
                <w:rFonts w:ascii="Arial" w:hAnsi="Arial" w:eastAsia="Arial"/>
                <w:b/>
                <w:i w:val="0"/>
                <w:color w:val="000000"/>
                <w:sz w:val="20"/>
              </w:rPr>
              <w:t xml:space="preserve">P R O F E S S I O N A L S U M M A R Y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</w:p>
          <w:p>
            <w:pPr>
              <w:autoSpaceDN w:val="0"/>
              <w:autoSpaceDE w:val="0"/>
              <w:widowControl/>
              <w:spacing w:line="245" w:lineRule="auto" w:before="242" w:after="0"/>
              <w:ind w:left="276" w:right="288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4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3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.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2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y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ea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of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x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d 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j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k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4"/>
              </w:rPr>
              <w:t>I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B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O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LE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4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N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.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4"/>
              </w:rPr>
              <w:t xml:space="preserve">I 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ll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y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OO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L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T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H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OO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L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U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R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 xml:space="preserve">E 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O</w:t>
            </w:r>
            <w:r>
              <w:rPr>
                <w:w w:val="102.11133162180583"/>
                <w:rFonts w:ascii="Arial Black" w:hAnsi="Arial Black" w:eastAsia="Arial Black"/>
                <w:b w:val="0"/>
                <w:i w:val="0"/>
                <w:color w:val="243446"/>
                <w:sz w:val="12"/>
              </w:rPr>
              <w:t>J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w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0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%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li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.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4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of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 xml:space="preserve">t 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.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4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 xml:space="preserve">M 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b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w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k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.</w:t>
            </w:r>
          </w:p>
        </w:tc>
      </w:tr>
      <w:tr>
        <w:trPr>
          <w:trHeight w:hRule="exact" w:val="344"/>
        </w:trPr>
        <w:tc>
          <w:tcPr>
            <w:tcW w:type="dxa" w:w="296"/>
            <w:tcBorders>
              <w:top w:sz="22.40000000000009" w:val="single" w:color="#0049A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tcBorders>
              <w:top w:sz="22.40000000000009" w:val="single" w:color="#0049A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8" w:right="0" w:firstLine="0"/>
              <w:jc w:val="left"/>
            </w:pP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 xml:space="preserve">PeopleSoft Finance FSCM </w:t>
            </w:r>
          </w:p>
        </w:tc>
        <w:tc>
          <w:tcPr>
            <w:tcW w:type="dxa" w:w="6768"/>
            <w:gridSpan w:val="2"/>
            <w:vMerge w:val="restart"/>
            <w:tcBorders>
              <w:top w:sz="22.40000000000009" w:val="single" w:color="#0049A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276" w:right="3024" w:firstLine="0"/>
              <w:jc w:val="left"/>
            </w:pPr>
            <w:r>
              <w:rPr>
                <w:w w:val="102.05963134765625"/>
                <w:rFonts w:ascii="Arial" w:hAnsi="Arial" w:eastAsia="Arial"/>
                <w:b/>
                <w:i w:val="0"/>
                <w:color w:val="000000"/>
                <w:sz w:val="20"/>
              </w:rPr>
              <w:t xml:space="preserve">W O R K E X P E R I E N C 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br/>
            </w:r>
            <w:r>
              <w:rPr>
                <w:w w:val="97.6314432480756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ASSOCIATE CONSULTANT </w:t>
            </w:r>
            <w:r>
              <w:br/>
            </w:r>
            <w:r>
              <w:rPr>
                <w:w w:val="97.96553254127502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a</w:t>
            </w:r>
            <w:r>
              <w:rPr>
                <w:w w:val="102.901172637939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p</w:t>
            </w:r>
            <w:r>
              <w:rPr>
                <w:w w:val="97.96553254127502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G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e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44975907461983"/>
                <w:rFonts w:ascii="Arial Black" w:hAnsi="Arial Black" w:eastAsia="Arial Black"/>
                <w:b w:val="0"/>
                <w:i w:val="0"/>
                <w:color w:val="243446"/>
                <w:sz w:val="14"/>
              </w:rPr>
              <w:t>i</w:t>
            </w:r>
            <w:r>
              <w:rPr>
                <w:w w:val="102.901172637939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n</w:t>
            </w:r>
            <w:r>
              <w:rPr>
                <w:w w:val="97.44975907461983"/>
                <w:rFonts w:ascii="Arial Black" w:hAnsi="Arial Black" w:eastAsia="Arial Black"/>
                <w:b w:val="0"/>
                <w:i w:val="0"/>
                <w:color w:val="243446"/>
                <w:sz w:val="14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9"/>
              </w:rPr>
              <w:t>-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1.2806320190429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X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|</w:t>
            </w:r>
            <w:r>
              <w:rPr>
                <w:w w:val="102.27520682594992"/>
                <w:rFonts w:ascii="Arial Black" w:hAnsi="Arial Black" w:eastAsia="Arial Black"/>
                <w:b w:val="0"/>
                <w:i w:val="0"/>
                <w:color w:val="243446"/>
                <w:sz w:val="11"/>
              </w:rPr>
              <w:t>J</w:t>
            </w:r>
            <w:r>
              <w:rPr>
                <w:w w:val="101.2806320190429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u</w:t>
            </w:r>
            <w:r>
              <w:rPr>
                <w:w w:val="102.901172637939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2018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9"/>
              </w:rPr>
              <w:t>-</w:t>
            </w:r>
            <w:r>
              <w:rPr>
                <w:w w:val="101.2806320190429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44975907461983"/>
                <w:rFonts w:ascii="Arial Black" w:hAnsi="Arial Black" w:eastAsia="Arial Black"/>
                <w:b w:val="0"/>
                <w:i w:val="0"/>
                <w:color w:val="243446"/>
                <w:sz w:val="14"/>
              </w:rPr>
              <w:t>ill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a</w:t>
            </w:r>
            <w:r>
              <w:rPr>
                <w:w w:val="103.1308719090053"/>
                <w:rFonts w:ascii="Arial Black" w:hAnsi="Arial Black" w:eastAsia="Arial Black"/>
                <w:b w:val="0"/>
                <w:i w:val="0"/>
                <w:color w:val="243446"/>
                <w:sz w:val="14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e</w:t>
            </w:r>
          </w:p>
        </w:tc>
      </w:tr>
      <w:tr>
        <w:trPr>
          <w:trHeight w:hRule="exact" w:val="240"/>
        </w:trPr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ARIBA</w:t>
            </w:r>
          </w:p>
        </w:tc>
        <w:tc>
          <w:tcPr>
            <w:tcW w:type="dxa" w:w="5276"/>
            <w:gridSpan w:val="2"/>
            <w:vMerge/>
            <w:tcBorders>
              <w:top w:sz="22.40000000000009" w:val="single" w:color="#0049AC"/>
            </w:tcBorders>
          </w:tcPr>
          <w:p/>
        </w:tc>
      </w:tr>
      <w:tr>
        <w:trPr>
          <w:trHeight w:hRule="exact" w:val="240"/>
        </w:trPr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8" w:right="0" w:firstLine="0"/>
              <w:jc w:val="left"/>
            </w:pPr>
            <w:r>
              <w:rPr>
                <w:w w:val="102.11133162180583"/>
                <w:rFonts w:ascii="Arial Black" w:hAnsi="Arial Black" w:eastAsia="Arial Black"/>
                <w:b w:val="0"/>
                <w:i w:val="0"/>
                <w:color w:val="243446"/>
                <w:sz w:val="12"/>
              </w:rPr>
              <w:t>J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V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Fu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ll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ck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 xml:space="preserve">t </w:t>
            </w:r>
          </w:p>
        </w:tc>
        <w:tc>
          <w:tcPr>
            <w:tcW w:type="dxa" w:w="5276"/>
            <w:gridSpan w:val="2"/>
            <w:vMerge/>
            <w:tcBorders>
              <w:top w:sz="22.40000000000009" w:val="single" w:color="#0049AC"/>
            </w:tcBorders>
          </w:tcPr>
          <w:p/>
        </w:tc>
      </w:tr>
      <w:tr>
        <w:trPr>
          <w:trHeight w:hRule="exact" w:val="240"/>
        </w:trPr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" w:right="0" w:firstLine="0"/>
              <w:jc w:val="left"/>
            </w:pP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Q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L</w:t>
            </w:r>
          </w:p>
        </w:tc>
        <w:tc>
          <w:tcPr>
            <w:tcW w:type="dxa" w:w="5276"/>
            <w:gridSpan w:val="2"/>
            <w:vMerge/>
            <w:tcBorders>
              <w:top w:sz="22.40000000000009" w:val="single" w:color="#0049AC"/>
            </w:tcBorders>
          </w:tcPr>
          <w:p/>
        </w:tc>
      </w:tr>
      <w:tr>
        <w:trPr>
          <w:trHeight w:hRule="exact" w:val="120"/>
        </w:trPr>
        <w:tc>
          <w:tcPr>
            <w:tcW w:type="dxa" w:w="2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" w:after="0"/>
              <w:ind w:left="8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Power BI</w:t>
            </w:r>
          </w:p>
        </w:tc>
        <w:tc>
          <w:tcPr>
            <w:tcW w:type="dxa" w:w="5276"/>
            <w:gridSpan w:val="2"/>
            <w:vMerge/>
            <w:tcBorders>
              <w:top w:sz="22.40000000000009" w:val="single" w:color="#0049AC"/>
            </w:tcBorders>
          </w:tcPr>
          <w:p/>
        </w:tc>
      </w:tr>
      <w:tr>
        <w:trPr>
          <w:trHeight w:hRule="exact" w:val="300"/>
        </w:trPr>
        <w:tc>
          <w:tcPr>
            <w:tcW w:type="dxa" w:w="2638"/>
            <w:vMerge/>
            <w:tcBorders/>
          </w:tcPr>
          <w:p/>
        </w:tc>
        <w:tc>
          <w:tcPr>
            <w:tcW w:type="dxa" w:w="2638"/>
            <w:vMerge/>
            <w:tcBorders/>
          </w:tcPr>
          <w:p/>
        </w:tc>
        <w:tc>
          <w:tcPr>
            <w:tcW w:type="dxa" w:w="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90" w:right="0" w:firstLine="0"/>
              <w:jc w:val="left"/>
            </w:pPr>
            <w:r>
              <w:rPr>
                <w:w w:val="98.14297525506271"/>
                <w:rFonts w:ascii="Arial Black" w:hAnsi="Arial Black" w:eastAsia="Arial Black"/>
                <w:b w:val="0"/>
                <w:i w:val="0"/>
                <w:color w:val="243446"/>
                <w:sz w:val="19"/>
              </w:rPr>
              <w:t>W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k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k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ou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y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b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.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ou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R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b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 xml:space="preserve">e </w:t>
            </w:r>
          </w:p>
        </w:tc>
      </w:tr>
      <w:tr>
        <w:trPr>
          <w:trHeight w:hRule="exact" w:val="480"/>
        </w:trPr>
        <w:tc>
          <w:tcPr>
            <w:tcW w:type="dxa" w:w="37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43446"/>
                <w:sz w:val="20"/>
              </w:rPr>
              <w:t>I N T E R E S T S :</w:t>
            </w:r>
          </w:p>
        </w:tc>
        <w:tc>
          <w:tcPr>
            <w:tcW w:type="dxa" w:w="67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16" w:right="288" w:firstLine="0"/>
              <w:jc w:val="left"/>
            </w:pP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nd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era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L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er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,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x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p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ses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,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ser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il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er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(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U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SS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)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 xml:space="preserve">, 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y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w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pp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er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nd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Q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L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ser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er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.</w:t>
            </w:r>
          </w:p>
        </w:tc>
      </w:tr>
      <w:tr>
        <w:trPr>
          <w:trHeight w:hRule="exact" w:val="240"/>
        </w:trPr>
        <w:tc>
          <w:tcPr>
            <w:tcW w:type="dxa" w:w="2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14" w:right="0" w:firstLine="0"/>
              <w:jc w:val="left"/>
            </w:pP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 xml:space="preserve">Learning new Technologies. </w:t>
            </w:r>
          </w:p>
        </w:tc>
        <w:tc>
          <w:tcPr>
            <w:tcW w:type="dxa" w:w="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90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er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nd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ou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b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 xml:space="preserve">ess </w:t>
            </w:r>
          </w:p>
        </w:tc>
      </w:tr>
      <w:tr>
        <w:trPr>
          <w:trHeight w:hRule="exact" w:val="76"/>
        </w:trPr>
        <w:tc>
          <w:tcPr>
            <w:tcW w:type="dxa" w:w="2638"/>
            <w:vMerge/>
            <w:tcBorders/>
          </w:tcPr>
          <w:p/>
        </w:tc>
        <w:tc>
          <w:tcPr>
            <w:tcW w:type="dxa" w:w="2638"/>
            <w:vMerge/>
            <w:tcBorders/>
          </w:tcPr>
          <w:p/>
        </w:tc>
        <w:tc>
          <w:tcPr>
            <w:tcW w:type="dxa" w:w="67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16" w:right="0" w:firstLine="0"/>
              <w:jc w:val="left"/>
            </w:pP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p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nn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er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ser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ses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.</w:t>
            </w:r>
          </w:p>
        </w:tc>
      </w:tr>
      <w:tr>
        <w:trPr>
          <w:trHeight w:hRule="exact" w:val="164"/>
        </w:trPr>
        <w:tc>
          <w:tcPr>
            <w:tcW w:type="dxa" w:w="2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4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Planting Hybrid Species.</w:t>
            </w:r>
          </w:p>
        </w:tc>
        <w:tc>
          <w:tcPr>
            <w:tcW w:type="dxa" w:w="5276"/>
            <w:gridSpan w:val="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638"/>
            <w:vMerge/>
            <w:tcBorders/>
          </w:tcPr>
          <w:p/>
        </w:tc>
        <w:tc>
          <w:tcPr>
            <w:tcW w:type="dxa" w:w="2638"/>
            <w:vMerge/>
            <w:tcBorders/>
          </w:tcPr>
          <w:p/>
        </w:tc>
        <w:tc>
          <w:tcPr>
            <w:tcW w:type="dxa" w:w="7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" w:after="0"/>
              <w:ind w:left="90" w:right="0" w:firstLine="0"/>
              <w:jc w:val="left"/>
            </w:pP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R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97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%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er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y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res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 xml:space="preserve">. </w:t>
            </w:r>
          </w:p>
        </w:tc>
      </w:tr>
      <w:tr>
        <w:trPr>
          <w:trHeight w:hRule="exact" w:val="180"/>
        </w:trPr>
        <w:tc>
          <w:tcPr>
            <w:tcW w:type="dxa" w:w="2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4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Cooking. </w:t>
            </w:r>
          </w:p>
        </w:tc>
        <w:tc>
          <w:tcPr>
            <w:tcW w:type="dxa" w:w="2638"/>
            <w:vMerge/>
            <w:tcBorders/>
          </w:tcPr>
          <w:p/>
        </w:tc>
        <w:tc>
          <w:tcPr>
            <w:tcW w:type="dxa" w:w="2638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2638"/>
            <w:vMerge/>
            <w:tcBorders/>
          </w:tcPr>
          <w:p/>
        </w:tc>
        <w:tc>
          <w:tcPr>
            <w:tcW w:type="dxa" w:w="2638"/>
            <w:vMerge/>
            <w:tcBorders/>
          </w:tcPr>
          <w:p/>
        </w:tc>
        <w:tc>
          <w:tcPr>
            <w:tcW w:type="dxa" w:w="7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0" w:right="0" w:firstLine="0"/>
              <w:jc w:val="left"/>
            </w:pPr>
            <w:r>
              <w:rPr>
                <w:w w:val="98.14297525506271"/>
                <w:rFonts w:ascii="Arial Black" w:hAnsi="Arial Black" w:eastAsia="Arial Black"/>
                <w:b w:val="0"/>
                <w:i w:val="0"/>
                <w:color w:val="243446"/>
                <w:sz w:val="19"/>
              </w:rPr>
              <w:t>W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k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p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ck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.</w:t>
            </w:r>
          </w:p>
        </w:tc>
      </w:tr>
      <w:tr>
        <w:trPr>
          <w:trHeight w:hRule="exact" w:val="178"/>
        </w:trPr>
        <w:tc>
          <w:tcPr>
            <w:tcW w:type="dxa" w:w="2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14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 xml:space="preserve">Travelling </w:t>
            </w:r>
          </w:p>
        </w:tc>
        <w:tc>
          <w:tcPr>
            <w:tcW w:type="dxa" w:w="2638"/>
            <w:vMerge/>
            <w:tcBorders/>
          </w:tcPr>
          <w:p/>
        </w:tc>
        <w:tc>
          <w:tcPr>
            <w:tcW w:type="dxa" w:w="2638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2638"/>
            <w:vMerge/>
            <w:tcBorders/>
          </w:tcPr>
          <w:p/>
        </w:tc>
        <w:tc>
          <w:tcPr>
            <w:tcW w:type="dxa" w:w="2638"/>
            <w:vMerge/>
            <w:tcBorders/>
          </w:tcPr>
          <w:p/>
        </w:tc>
        <w:tc>
          <w:tcPr>
            <w:tcW w:type="dxa" w:w="7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90" w:right="0" w:firstLine="0"/>
              <w:jc w:val="left"/>
            </w:pP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cc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ess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ll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y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ess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il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j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b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 xml:space="preserve">.. </w:t>
            </w:r>
          </w:p>
        </w:tc>
      </w:tr>
      <w:tr>
        <w:trPr>
          <w:trHeight w:hRule="exact" w:val="180"/>
        </w:trPr>
        <w:tc>
          <w:tcPr>
            <w:tcW w:type="dxa" w:w="2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4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Singing.</w:t>
            </w:r>
          </w:p>
        </w:tc>
        <w:tc>
          <w:tcPr>
            <w:tcW w:type="dxa" w:w="2638"/>
            <w:vMerge/>
            <w:tcBorders/>
          </w:tcPr>
          <w:p/>
        </w:tc>
        <w:tc>
          <w:tcPr>
            <w:tcW w:type="dxa" w:w="2638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2638"/>
            <w:vMerge/>
            <w:tcBorders/>
          </w:tcPr>
          <w:p/>
        </w:tc>
        <w:tc>
          <w:tcPr>
            <w:tcW w:type="dxa" w:w="2638"/>
            <w:vMerge/>
            <w:tcBorders/>
          </w:tcPr>
          <w:p/>
        </w:tc>
        <w:tc>
          <w:tcPr>
            <w:tcW w:type="dxa" w:w="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90" w:right="0" w:firstLine="0"/>
              <w:jc w:val="left"/>
            </w:pP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ll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y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w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k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w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ea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100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%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 xml:space="preserve">. </w:t>
            </w:r>
          </w:p>
        </w:tc>
      </w:tr>
      <w:tr>
        <w:trPr>
          <w:trHeight w:hRule="exact" w:val="251"/>
        </w:trPr>
        <w:tc>
          <w:tcPr>
            <w:tcW w:type="dxa" w:w="3750"/>
            <w:gridSpan w:val="2"/>
            <w:vMerge w:val="restart"/>
            <w:tcBorders>
              <w:bottom w:sz="22.399999999999636" w:val="single" w:color="#0049A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50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43446"/>
                <w:sz w:val="20"/>
              </w:rPr>
              <w:t>S T R E N G T H S :</w:t>
            </w:r>
          </w:p>
        </w:tc>
        <w:tc>
          <w:tcPr>
            <w:tcW w:type="dxa" w:w="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90" w:right="0" w:firstLine="0"/>
              <w:jc w:val="left"/>
            </w:pP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p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nd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p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d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ny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2"/>
              </w:rPr>
              <w:t>J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V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k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 xml:space="preserve">e </w:t>
            </w:r>
          </w:p>
        </w:tc>
      </w:tr>
      <w:tr>
        <w:trPr>
          <w:trHeight w:hRule="exact" w:val="448"/>
        </w:trPr>
        <w:tc>
          <w:tcPr>
            <w:tcW w:type="dxa" w:w="5276"/>
            <w:gridSpan w:val="2"/>
            <w:vMerge/>
            <w:tcBorders>
              <w:bottom w:sz="22.399999999999636" w:val="single" w:color="#0049AC"/>
            </w:tcBorders>
          </w:tcPr>
          <w:p/>
        </w:tc>
        <w:tc>
          <w:tcPr>
            <w:tcW w:type="dxa" w:w="6768"/>
            <w:gridSpan w:val="2"/>
            <w:tcBorders>
              <w:bottom w:sz="22.399999999999636" w:val="single" w:color="#0049A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16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h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es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as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p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li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'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q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re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.</w:t>
            </w:r>
          </w:p>
        </w:tc>
      </w:tr>
      <w:tr>
        <w:trPr>
          <w:trHeight w:hRule="exact" w:val="312"/>
        </w:trPr>
        <w:tc>
          <w:tcPr>
            <w:tcW w:type="dxa" w:w="296"/>
            <w:tcBorders>
              <w:top w:sz="22.399999999999636" w:val="single" w:color="#0049A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tcBorders>
              <w:top w:sz="22.399999999999636" w:val="single" w:color="#0049A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14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 xml:space="preserve">. </w:t>
            </w:r>
          </w:p>
        </w:tc>
        <w:tc>
          <w:tcPr>
            <w:tcW w:type="dxa" w:w="6768"/>
            <w:gridSpan w:val="2"/>
            <w:vMerge w:val="restart"/>
            <w:tcBorders>
              <w:top w:sz="22.399999999999636" w:val="single" w:color="#0049A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92" w:after="0"/>
              <w:ind w:left="2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 D U C A T I O N : </w:t>
            </w:r>
          </w:p>
          <w:p>
            <w:pPr>
              <w:autoSpaceDN w:val="0"/>
              <w:autoSpaceDE w:val="0"/>
              <w:widowControl/>
              <w:spacing w:line="245" w:lineRule="auto" w:before="244" w:after="0"/>
              <w:ind w:left="270" w:right="1872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BACHELOR OF TECHNOLOGY, ELECTRONICS AND 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COMMUNICATION</w:t>
            </w:r>
          </w:p>
          <w:p>
            <w:pPr>
              <w:autoSpaceDN w:val="0"/>
              <w:autoSpaceDE w:val="0"/>
              <w:widowControl/>
              <w:spacing w:line="245" w:lineRule="auto" w:before="70" w:after="0"/>
              <w:ind w:left="270" w:right="1728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Vishnu Institute of Technology - JNTUK | 2014 - 2018 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8"/>
              </w:rPr>
              <w:t>Average : 75%</w:t>
            </w:r>
          </w:p>
        </w:tc>
      </w:tr>
      <w:tr>
        <w:trPr>
          <w:trHeight w:hRule="exact" w:val="240"/>
        </w:trPr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4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b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fo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 xml:space="preserve">y </w:t>
            </w:r>
          </w:p>
        </w:tc>
        <w:tc>
          <w:tcPr>
            <w:tcW w:type="dxa" w:w="5276"/>
            <w:gridSpan w:val="2"/>
            <w:vMerge/>
            <w:tcBorders>
              <w:top w:sz="22.399999999999636" w:val="single" w:color="#0049AC"/>
            </w:tcBorders>
          </w:tcPr>
          <w:p/>
        </w:tc>
      </w:tr>
      <w:tr>
        <w:trPr>
          <w:trHeight w:hRule="exact" w:val="240"/>
        </w:trPr>
        <w:tc>
          <w:tcPr>
            <w:tcW w:type="dxa" w:w="37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310" w:right="0" w:firstLine="0"/>
              <w:jc w:val="left"/>
            </w:pP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b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.</w:t>
            </w:r>
          </w:p>
        </w:tc>
        <w:tc>
          <w:tcPr>
            <w:tcW w:type="dxa" w:w="5276"/>
            <w:gridSpan w:val="2"/>
            <w:vMerge/>
            <w:tcBorders>
              <w:top w:sz="22.399999999999636" w:val="single" w:color="#0049AC"/>
            </w:tcBorders>
          </w:tcPr>
          <w:p/>
        </w:tc>
      </w:tr>
      <w:tr>
        <w:trPr>
          <w:trHeight w:hRule="exact" w:val="420"/>
        </w:trPr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" w:after="0"/>
              <w:ind w:left="14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Leadership qualities.</w:t>
            </w:r>
          </w:p>
        </w:tc>
        <w:tc>
          <w:tcPr>
            <w:tcW w:type="dxa" w:w="5276"/>
            <w:gridSpan w:val="2"/>
            <w:vMerge/>
            <w:tcBorders>
              <w:top w:sz="22.399999999999636" w:val="single" w:color="#0049AC"/>
            </w:tcBorders>
          </w:tcPr>
          <w:p/>
        </w:tc>
      </w:tr>
      <w:tr>
        <w:trPr>
          <w:trHeight w:hRule="exact" w:val="580"/>
        </w:trPr>
        <w:tc>
          <w:tcPr>
            <w:tcW w:type="dxa" w:w="37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98" w:after="0"/>
              <w:ind w:left="14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43446"/>
                <w:sz w:val="20"/>
              </w:rPr>
              <w:t>L A N G U A G E S :</w:t>
            </w:r>
          </w:p>
        </w:tc>
        <w:tc>
          <w:tcPr>
            <w:tcW w:type="dxa" w:w="5276"/>
            <w:gridSpan w:val="2"/>
            <w:vMerge/>
            <w:tcBorders>
              <w:top w:sz="22.399999999999636" w:val="single" w:color="#0049AC"/>
            </w:tcBorders>
          </w:tcPr>
          <w:p/>
        </w:tc>
      </w:tr>
      <w:tr>
        <w:trPr>
          <w:trHeight w:hRule="exact" w:val="360"/>
        </w:trPr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6" w:after="0"/>
              <w:ind w:left="154" w:right="0" w:firstLine="0"/>
              <w:jc w:val="left"/>
            </w:pP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Japanese.</w:t>
            </w:r>
          </w:p>
        </w:tc>
        <w:tc>
          <w:tcPr>
            <w:tcW w:type="dxa" w:w="5276"/>
            <w:gridSpan w:val="2"/>
            <w:vMerge/>
            <w:tcBorders>
              <w:top w:sz="22.399999999999636" w:val="single" w:color="#0049AC"/>
            </w:tcBorders>
          </w:tcPr>
          <w:p/>
        </w:tc>
      </w:tr>
      <w:tr>
        <w:trPr>
          <w:trHeight w:hRule="exact" w:val="320"/>
        </w:trPr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" w:after="0"/>
              <w:ind w:left="154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French (Started Learning).</w:t>
            </w:r>
          </w:p>
        </w:tc>
        <w:tc>
          <w:tcPr>
            <w:tcW w:type="dxa" w:w="5276"/>
            <w:gridSpan w:val="2"/>
            <w:vMerge/>
            <w:tcBorders>
              <w:top w:sz="22.399999999999636" w:val="single" w:color="#0049AC"/>
            </w:tcBorders>
          </w:tcPr>
          <w:p/>
        </w:tc>
      </w:tr>
    </w:tbl>
    <w:p>
      <w:pPr>
        <w:autoSpaceDN w:val="0"/>
        <w:autoSpaceDE w:val="0"/>
        <w:widowControl/>
        <w:spacing w:line="224" w:lineRule="exact" w:before="124" w:after="202"/>
        <w:ind w:left="4026" w:right="3888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A W A R D S A N D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C E R T I F I C A T I O N 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56.0" w:type="dxa"/>
      </w:tblPr>
      <w:tblGrid>
        <w:gridCol w:w="5276"/>
        <w:gridCol w:w="5276"/>
      </w:tblGrid>
      <w:tr>
        <w:trPr>
          <w:trHeight w:hRule="exact" w:val="1982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288" w:firstLine="0"/>
              <w:jc w:val="left"/>
            </w:pP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B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w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B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4"/>
              </w:rPr>
              <w:t>I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k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101.35694503784181"/>
                <w:rFonts w:ascii="Arial Black" w:hAnsi="Arial Black" w:eastAsia="Arial Black"/>
                <w:b w:val="0"/>
                <w:i w:val="0"/>
                <w:color w:val="243446"/>
                <w:sz w:val="20"/>
              </w:rPr>
              <w:t>-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u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2021 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of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w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v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1.35694503784181"/>
                <w:rFonts w:ascii="Arial Black" w:hAnsi="Arial Black" w:eastAsia="Arial Black"/>
                <w:b w:val="0"/>
                <w:i w:val="0"/>
                <w:color w:val="243446"/>
                <w:sz w:val="20"/>
              </w:rPr>
              <w:t>-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2021 </w:t>
            </w:r>
            <w:r>
              <w:br/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R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g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w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82326221466064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r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w w:val="101.35694503784181"/>
                <w:rFonts w:ascii="Arial Black" w:hAnsi="Arial Black" w:eastAsia="Arial Black"/>
                <w:b w:val="0"/>
                <w:i w:val="0"/>
                <w:color w:val="243446"/>
                <w:sz w:val="20"/>
              </w:rPr>
              <w:t>-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pG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1.35694503784181"/>
                <w:rFonts w:ascii="Arial Black" w:hAnsi="Arial Black" w:eastAsia="Arial Black"/>
                <w:b w:val="0"/>
                <w:i w:val="0"/>
                <w:color w:val="243446"/>
                <w:sz w:val="20"/>
              </w:rPr>
              <w:t>-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Q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4</w:t>
            </w:r>
            <w:r>
              <w:rPr>
                <w:w w:val="101.35694503784181"/>
                <w:rFonts w:ascii="Arial Black" w:hAnsi="Arial Black" w:eastAsia="Arial Black"/>
                <w:b w:val="0"/>
                <w:i w:val="0"/>
                <w:color w:val="243446"/>
                <w:sz w:val="20"/>
              </w:rPr>
              <w:t>-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2020 </w:t>
            </w:r>
            <w:r>
              <w:br/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B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M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9"/>
              </w:rPr>
              <w:t>W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A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R</w:t>
            </w:r>
            <w:r>
              <w:rPr>
                <w:w w:val="101.93507250617533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D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|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p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l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S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of</w:t>
            </w:r>
            <w:r>
              <w:rPr>
                <w:w w:val="102.64806111653645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t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F</w:t>
            </w:r>
            <w:r>
              <w:rPr>
                <w:w w:val="97.38057454427084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i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c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T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ea</w:t>
            </w:r>
            <w:r>
              <w:rPr>
                <w:w w:val="97.05034891764322"/>
                <w:rFonts w:ascii="Arial Black" w:hAnsi="Arial Black" w:eastAsia="Arial Black"/>
                <w:b w:val="0"/>
                <w:i w:val="0"/>
                <w:color w:val="243446"/>
                <w:sz w:val="15"/>
              </w:rPr>
              <w:t>M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|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>2019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a</w:t>
            </w: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n</w:t>
            </w:r>
            <w:r>
              <w:rPr>
                <w:w w:val="97.82865187701057"/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d </w:t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2020 </w:t>
            </w:r>
            <w:r>
              <w:br/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7"/>
              </w:rPr>
              <w:t xml:space="preserve">OCA-8 JAVA DEVELOPER </w:t>
            </w:r>
            <w:r>
              <w:br/>
            </w:r>
            <w:r>
              <w:rPr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Microsoft Office Specialist.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98" w:right="0" w:firstLine="0"/>
              <w:jc w:val="left"/>
            </w:pPr>
            <w:r>
              <w:rPr>
                <w:w w:val="102.44729518890381"/>
                <w:rFonts w:ascii="Arial Black" w:hAnsi="Arial Black" w:eastAsia="Arial Black"/>
                <w:b w:val="0"/>
                <w:i w:val="0"/>
                <w:color w:val="243446"/>
                <w:sz w:val="16"/>
              </w:rPr>
              <w:t>Japanese Language Basic Certification.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1" w:h="16850"/>
      <w:pgMar w:top="1440" w:right="934" w:bottom="148" w:left="424" w:header="720" w:footer="720" w:gutter="0"/>
      <w:cols w:space="720" w:num="1" w:equalWidth="0">
        <w:col w:w="1055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
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1036" w:right="0" w:firstLine="0"/>
        <w:jc w:val="left"/>
      </w:pPr>
      <w:r>
        <w:rPr>
          <w:rFonts w:ascii="Calibri" w:hAnsi="Calibri" w:eastAsia="Calibri"/>
          <w:b w:val="0"/>
          <w:i w:val="0"/>
          <w:color w:val="53038E"/>
          <w:sz w:val="28"/>
        </w:rPr>
        <w:t xml:space="preserve">Hari Narayana </w:t>
      </w:r>
    </w:p>
    <w:p>
      <w:pPr>
        <w:autoSpaceDN w:val="0"/>
        <w:autoSpaceDE w:val="0"/>
        <w:widowControl/>
        <w:spacing w:line="197" w:lineRule="auto" w:before="696" w:after="0"/>
        <w:ind w:left="982" w:right="0" w:firstLine="0"/>
        <w:jc w:val="left"/>
      </w:pPr>
      <w:r>
        <w:rPr>
          <w:rFonts w:ascii="Calibri" w:hAnsi="Calibri" w:eastAsia="Calibri"/>
          <w:b/>
          <w:i w:val="0"/>
          <w:color w:val="341C64"/>
          <w:sz w:val="22"/>
        </w:rPr>
        <w:t>PROFESSIONAL SUMMARY</w:t>
      </w:r>
    </w:p>
    <w:p>
      <w:pPr>
        <w:autoSpaceDN w:val="0"/>
        <w:autoSpaceDE w:val="0"/>
        <w:widowControl/>
        <w:spacing w:line="245" w:lineRule="auto" w:before="160" w:after="0"/>
        <w:ind w:left="1396" w:right="1068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Having 4.6 years of experience in PeopleSoft application enhancement, implementation, Data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conversion, Support and Upgrade projects. Well experienced on People tools and having Functional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knowledge HCM and FSCM Applications. </w:t>
      </w:r>
    </w:p>
    <w:p>
      <w:pPr>
        <w:autoSpaceDN w:val="0"/>
        <w:autoSpaceDE w:val="0"/>
        <w:widowControl/>
        <w:spacing w:line="197" w:lineRule="auto" w:before="48" w:after="396"/>
        <w:ind w:left="982" w:right="0" w:firstLine="0"/>
        <w:jc w:val="left"/>
      </w:pPr>
      <w:r>
        <w:rPr>
          <w:rFonts w:ascii="Calibri" w:hAnsi="Calibri" w:eastAsia="Calibri"/>
          <w:b/>
          <w:i w:val="0"/>
          <w:color w:val="341C64"/>
          <w:sz w:val="22"/>
        </w:rPr>
        <w:t xml:space="preserve">Skill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5758"/>
        <w:gridCol w:w="5758"/>
      </w:tblGrid>
      <w:tr>
        <w:trPr>
          <w:trHeight w:hRule="exact" w:val="548"/>
        </w:trPr>
        <w:tc>
          <w:tcPr>
            <w:tcW w:type="dxa" w:w="44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People Tools </w:t>
            </w:r>
          </w:p>
        </w:tc>
        <w:tc>
          <w:tcPr>
            <w:tcW w:type="dxa" w:w="45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Application Designer, Application Engine,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People Code, Application Packages </w:t>
            </w:r>
          </w:p>
        </w:tc>
      </w:tr>
      <w:tr>
        <w:trPr>
          <w:trHeight w:hRule="exact" w:val="278"/>
        </w:trPr>
        <w:tc>
          <w:tcPr>
            <w:tcW w:type="dxa" w:w="44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PeopleSoft Application </w:t>
            </w:r>
          </w:p>
        </w:tc>
        <w:tc>
          <w:tcPr>
            <w:tcW w:type="dxa" w:w="45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FSCM and HCM Applications </w:t>
            </w:r>
          </w:p>
        </w:tc>
      </w:tr>
      <w:tr>
        <w:trPr>
          <w:trHeight w:hRule="exact" w:val="280"/>
        </w:trPr>
        <w:tc>
          <w:tcPr>
            <w:tcW w:type="dxa" w:w="44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FSCM Modules </w:t>
            </w:r>
          </w:p>
        </w:tc>
        <w:tc>
          <w:tcPr>
            <w:tcW w:type="dxa" w:w="45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Procurement, PO, AP, AR, Billing and GL </w:t>
            </w:r>
          </w:p>
        </w:tc>
      </w:tr>
      <w:tr>
        <w:trPr>
          <w:trHeight w:hRule="exact" w:val="548"/>
        </w:trPr>
        <w:tc>
          <w:tcPr>
            <w:tcW w:type="dxa" w:w="44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HCM Modules </w:t>
            </w:r>
          </w:p>
        </w:tc>
        <w:tc>
          <w:tcPr>
            <w:tcW w:type="dxa" w:w="45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Recruiting, Performance Management, WAF,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Benefits </w:t>
            </w:r>
          </w:p>
        </w:tc>
      </w:tr>
      <w:tr>
        <w:trPr>
          <w:trHeight w:hRule="exact" w:val="276"/>
        </w:trPr>
        <w:tc>
          <w:tcPr>
            <w:tcW w:type="dxa" w:w="44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Interfaces </w:t>
            </w:r>
          </w:p>
        </w:tc>
        <w:tc>
          <w:tcPr>
            <w:tcW w:type="dxa" w:w="45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Component Interface and File Layout </w:t>
            </w:r>
          </w:p>
        </w:tc>
      </w:tr>
      <w:tr>
        <w:trPr>
          <w:trHeight w:hRule="exact" w:val="280"/>
        </w:trPr>
        <w:tc>
          <w:tcPr>
            <w:tcW w:type="dxa" w:w="448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Other Languages </w:t>
            </w:r>
          </w:p>
        </w:tc>
        <w:tc>
          <w:tcPr>
            <w:tcW w:type="dxa" w:w="450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C, C++ </w:t>
            </w:r>
          </w:p>
        </w:tc>
      </w:tr>
      <w:tr>
        <w:trPr>
          <w:trHeight w:hRule="exact" w:val="280"/>
        </w:trPr>
        <w:tc>
          <w:tcPr>
            <w:tcW w:type="dxa" w:w="448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Database </w:t>
            </w:r>
          </w:p>
        </w:tc>
        <w:tc>
          <w:tcPr>
            <w:tcW w:type="dxa" w:w="450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Oracle, SQL Server, DB2 </w:t>
            </w:r>
          </w:p>
        </w:tc>
      </w:tr>
      <w:tr>
        <w:trPr>
          <w:trHeight w:hRule="exact" w:val="276"/>
        </w:trPr>
        <w:tc>
          <w:tcPr>
            <w:tcW w:type="dxa" w:w="44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Operating System </w:t>
            </w:r>
          </w:p>
        </w:tc>
        <w:tc>
          <w:tcPr>
            <w:tcW w:type="dxa" w:w="45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Windows, UNIX </w:t>
            </w:r>
          </w:p>
        </w:tc>
      </w:tr>
    </w:tbl>
    <w:p>
      <w:pPr>
        <w:autoSpaceDN w:val="0"/>
        <w:autoSpaceDE w:val="0"/>
        <w:widowControl/>
        <w:spacing w:line="197" w:lineRule="auto" w:before="582" w:after="98"/>
        <w:ind w:left="982" w:right="0" w:firstLine="0"/>
        <w:jc w:val="left"/>
      </w:pPr>
      <w:r>
        <w:rPr>
          <w:rFonts w:ascii="Calibri" w:hAnsi="Calibri" w:eastAsia="Calibri"/>
          <w:b/>
          <w:i w:val="0"/>
          <w:color w:val="341C64"/>
          <w:sz w:val="22"/>
        </w:rPr>
        <w:t xml:space="preserve">EDUCATION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58.0000000000001" w:type="dxa"/>
      </w:tblPr>
      <w:tblGrid>
        <w:gridCol w:w="5758"/>
        <w:gridCol w:w="5758"/>
      </w:tblGrid>
      <w:tr>
        <w:trPr>
          <w:trHeight w:hRule="exact" w:val="564"/>
        </w:trPr>
        <w:tc>
          <w:tcPr>
            <w:tcW w:type="dxa" w:w="758"/>
            <w:tcBorders>
              <w:top w:sz="11.19999999999981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6" w:after="0"/>
              <w:ind w:left="0" w:right="11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9070"/>
            <w:tcBorders>
              <w:top w:sz="11.19999999999981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2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Bachelor of Technology (B-Tech) from JNTU-K </w:t>
            </w:r>
          </w:p>
        </w:tc>
      </w:tr>
    </w:tbl>
    <w:p>
      <w:pPr>
        <w:autoSpaceDN w:val="0"/>
        <w:autoSpaceDE w:val="0"/>
        <w:widowControl/>
        <w:spacing w:line="247" w:lineRule="auto" w:before="0" w:after="0"/>
        <w:ind w:left="1396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  Currently Working as a People Soft Consultant in Randstad, Hyderabad</w:t>
      </w:r>
    </w:p>
    <w:p>
      <w:pPr>
        <w:autoSpaceDN w:val="0"/>
        <w:autoSpaceDE w:val="0"/>
        <w:widowControl/>
        <w:spacing w:line="197" w:lineRule="auto" w:before="586" w:after="86"/>
        <w:ind w:left="982" w:right="0" w:firstLine="0"/>
        <w:jc w:val="left"/>
      </w:pPr>
      <w:r>
        <w:rPr>
          <w:rFonts w:ascii="Calibri" w:hAnsi="Calibri" w:eastAsia="Calibri"/>
          <w:b/>
          <w:i w:val="0"/>
          <w:color w:val="341C64"/>
          <w:sz w:val="22"/>
        </w:rPr>
        <w:t>RELEVANT</w:t>
      </w:r>
      <w:r>
        <w:rPr>
          <w:rFonts w:ascii="Calibri" w:hAnsi="Calibri" w:eastAsia="Calibri"/>
          <w:b/>
          <w:i w:val="0"/>
          <w:color w:val="341C64"/>
          <w:sz w:val="22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58.0000000000001" w:type="dxa"/>
      </w:tblPr>
      <w:tblGrid>
        <w:gridCol w:w="11516"/>
      </w:tblGrid>
      <w:tr>
        <w:trPr>
          <w:trHeight w:hRule="exact" w:val="6316"/>
        </w:trPr>
        <w:tc>
          <w:tcPr>
            <w:tcW w:type="dxa" w:w="10638"/>
            <w:tcBorders>
              <w:top w:sz="12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252525"/>
                <w:sz w:val="22"/>
              </w:rPr>
              <w:t xml:space="preserve">PeopleSoft Consultant – Randstad, Hyderabad, Andhra Pradesh, India (June 2020 to till date)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252525"/>
                <w:sz w:val="22"/>
              </w:rPr>
              <w:t xml:space="preserve">Project:  Randstad (Enhancements)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252525"/>
                <w:sz w:val="22"/>
              </w:rPr>
              <w:t xml:space="preserve">Client:    Randstad Staffing </w:t>
            </w:r>
          </w:p>
          <w:p>
            <w:pPr>
              <w:autoSpaceDN w:val="0"/>
              <w:autoSpaceDE w:val="0"/>
              <w:widowControl/>
              <w:spacing w:line="197" w:lineRule="auto" w:before="44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252525"/>
                <w:sz w:val="22"/>
              </w:rPr>
              <w:t xml:space="preserve">Responsibilities: </w:t>
            </w:r>
          </w:p>
          <w:p>
            <w:pPr>
              <w:autoSpaceDN w:val="0"/>
              <w:tabs>
                <w:tab w:pos="538" w:val="left"/>
              </w:tabs>
              <w:autoSpaceDE w:val="0"/>
              <w:widowControl/>
              <w:spacing w:line="245" w:lineRule="auto" w:before="4" w:after="0"/>
              <w:ind w:left="17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252525"/>
                <w:sz w:val="22"/>
              </w:rPr>
              <w:t>•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252525"/>
                <w:sz w:val="22"/>
              </w:rPr>
              <w:t xml:space="preserve">Analyze the requirement documents to understand the customer business requirement. </w:t>
            </w:r>
          </w:p>
          <w:p>
            <w:pPr>
              <w:autoSpaceDN w:val="0"/>
              <w:tabs>
                <w:tab w:pos="538" w:val="left"/>
              </w:tabs>
              <w:autoSpaceDE w:val="0"/>
              <w:widowControl/>
              <w:spacing w:line="247" w:lineRule="auto" w:before="4" w:after="0"/>
              <w:ind w:left="17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252525"/>
                <w:sz w:val="22"/>
              </w:rPr>
              <w:t>•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252525"/>
                <w:sz w:val="22"/>
              </w:rPr>
              <w:t xml:space="preserve">Provide the technical approach for each FDD assign me. </w:t>
            </w:r>
          </w:p>
          <w:p>
            <w:pPr>
              <w:autoSpaceDN w:val="0"/>
              <w:tabs>
                <w:tab w:pos="538" w:val="left"/>
              </w:tabs>
              <w:autoSpaceDE w:val="0"/>
              <w:widowControl/>
              <w:spacing w:line="247" w:lineRule="auto" w:before="2" w:after="0"/>
              <w:ind w:left="17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252525"/>
                <w:sz w:val="22"/>
              </w:rPr>
              <w:t>•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252525"/>
                <w:sz w:val="22"/>
              </w:rPr>
              <w:t xml:space="preserve">Customize the system applications and designed many objects from scratch. </w:t>
            </w:r>
          </w:p>
          <w:p>
            <w:pPr>
              <w:autoSpaceDN w:val="0"/>
              <w:tabs>
                <w:tab w:pos="538" w:val="left"/>
              </w:tabs>
              <w:autoSpaceDE w:val="0"/>
              <w:widowControl/>
              <w:spacing w:line="245" w:lineRule="auto" w:before="4" w:after="0"/>
              <w:ind w:left="17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252525"/>
                <w:sz w:val="22"/>
              </w:rPr>
              <w:t>•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252525"/>
                <w:sz w:val="22"/>
              </w:rPr>
              <w:t xml:space="preserve">Write people code to implement the business logic. </w:t>
            </w:r>
          </w:p>
          <w:p>
            <w:pPr>
              <w:autoSpaceDN w:val="0"/>
              <w:tabs>
                <w:tab w:pos="538" w:val="left"/>
              </w:tabs>
              <w:autoSpaceDE w:val="0"/>
              <w:widowControl/>
              <w:spacing w:line="247" w:lineRule="auto" w:before="2" w:after="0"/>
              <w:ind w:left="17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252525"/>
                <w:sz w:val="22"/>
              </w:rPr>
              <w:t>•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252525"/>
                <w:sz w:val="22"/>
              </w:rPr>
              <w:t xml:space="preserve">Design custom Application engine programs to process the data. </w:t>
            </w:r>
          </w:p>
          <w:p>
            <w:pPr>
              <w:autoSpaceDN w:val="0"/>
              <w:tabs>
                <w:tab w:pos="538" w:val="left"/>
              </w:tabs>
              <w:autoSpaceDE w:val="0"/>
              <w:widowControl/>
              <w:spacing w:line="247" w:lineRule="auto" w:before="2" w:after="0"/>
              <w:ind w:left="17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252525"/>
                <w:sz w:val="22"/>
              </w:rPr>
              <w:t>•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252525"/>
                <w:sz w:val="22"/>
              </w:rPr>
              <w:t xml:space="preserve">Design Application engine programs to send notifications. </w:t>
            </w:r>
          </w:p>
          <w:p>
            <w:pPr>
              <w:autoSpaceDN w:val="0"/>
              <w:tabs>
                <w:tab w:pos="538" w:val="left"/>
              </w:tabs>
              <w:autoSpaceDE w:val="0"/>
              <w:widowControl/>
              <w:spacing w:line="247" w:lineRule="auto" w:before="4" w:after="0"/>
              <w:ind w:left="17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252525"/>
                <w:sz w:val="22"/>
              </w:rPr>
              <w:t>•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252525"/>
                <w:sz w:val="22"/>
              </w:rPr>
              <w:t xml:space="preserve">Responsible to prepare unit test cases and technical design documents. </w:t>
            </w:r>
          </w:p>
          <w:p>
            <w:pPr>
              <w:autoSpaceDN w:val="0"/>
              <w:tabs>
                <w:tab w:pos="538" w:val="left"/>
              </w:tabs>
              <w:autoSpaceDE w:val="0"/>
              <w:widowControl/>
              <w:spacing w:line="247" w:lineRule="auto" w:before="2" w:after="0"/>
              <w:ind w:left="17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252525"/>
                <w:sz w:val="22"/>
              </w:rPr>
              <w:t>•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252525"/>
                <w:sz w:val="22"/>
              </w:rPr>
              <w:t xml:space="preserve">Responsible to support SIT and UAT. </w:t>
            </w:r>
          </w:p>
          <w:p>
            <w:pPr>
              <w:autoSpaceDN w:val="0"/>
              <w:autoSpaceDE w:val="0"/>
              <w:widowControl/>
              <w:spacing w:line="197" w:lineRule="auto" w:before="314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252525"/>
                <w:sz w:val="22"/>
              </w:rPr>
              <w:t xml:space="preserve">Environment: </w:t>
            </w:r>
            <w:r>
              <w:rPr>
                <w:rFonts w:ascii="Calibri" w:hAnsi="Calibri" w:eastAsia="Calibri"/>
                <w:b w:val="0"/>
                <w:i w:val="0"/>
                <w:color w:val="252525"/>
                <w:sz w:val="22"/>
              </w:rPr>
              <w:t xml:space="preserve">People Tools (Application Designer, Application Engine, People Code, Component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252525"/>
                <w:sz w:val="22"/>
              </w:rPr>
              <w:t xml:space="preserve">Interface, Application Packages), PeopleSoft HCM, Oracle, Windows. </w:t>
            </w:r>
          </w:p>
          <w:p>
            <w:pPr>
              <w:autoSpaceDN w:val="0"/>
              <w:autoSpaceDE w:val="0"/>
              <w:widowControl/>
              <w:spacing w:line="248" w:lineRule="exact" w:before="1618" w:after="0"/>
              <w:ind w:left="0" w:right="76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341C64"/>
                <w:sz w:val="18"/>
              </w:rPr>
              <w:t xml:space="preserve">Page 1 of 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88" w:right="320" w:bottom="252" w:left="404" w:header="720" w:footer="720" w:gutter="0"/>
          <w:cols w:space="720" w:num="1" w:equalWidth="0">
            <w:col w:w="115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1036" w:right="0" w:firstLine="0"/>
        <w:jc w:val="left"/>
      </w:pPr>
      <w:r>
        <w:rPr>
          <w:rFonts w:ascii="Calibri" w:hAnsi="Calibri" w:eastAsia="Calibri"/>
          <w:b w:val="0"/>
          <w:i w:val="0"/>
          <w:color w:val="53038E"/>
          <w:sz w:val="28"/>
        </w:rPr>
        <w:t xml:space="preserve">Hari Narayana </w:t>
      </w:r>
    </w:p>
    <w:p>
      <w:pPr>
        <w:autoSpaceDN w:val="0"/>
        <w:autoSpaceDE w:val="0"/>
        <w:widowControl/>
        <w:spacing w:line="197" w:lineRule="auto" w:before="696" w:after="0"/>
        <w:ind w:left="1036" w:right="0" w:firstLine="0"/>
        <w:jc w:val="left"/>
      </w:pPr>
      <w:r>
        <w:rPr>
          <w:rFonts w:ascii="Calibri" w:hAnsi="Calibri" w:eastAsia="Calibri"/>
          <w:b/>
          <w:i w:val="0"/>
          <w:color w:val="252525"/>
          <w:sz w:val="22"/>
        </w:rPr>
        <w:t xml:space="preserve">Technical Associate – Verizon, Hyderabad, Andhra Pradesh, India (Dec 2018 to May-2020) </w:t>
      </w:r>
    </w:p>
    <w:p>
      <w:pPr>
        <w:autoSpaceDN w:val="0"/>
        <w:autoSpaceDE w:val="0"/>
        <w:widowControl/>
        <w:spacing w:line="197" w:lineRule="auto" w:before="48" w:after="0"/>
        <w:ind w:left="1036" w:right="0" w:firstLine="0"/>
        <w:jc w:val="left"/>
      </w:pPr>
      <w:r>
        <w:rPr>
          <w:rFonts w:ascii="Calibri" w:hAnsi="Calibri" w:eastAsia="Calibri"/>
          <w:b/>
          <w:i w:val="0"/>
          <w:color w:val="252525"/>
          <w:sz w:val="22"/>
        </w:rPr>
        <w:t xml:space="preserve">Project:  Verizon Wireless (Development) </w:t>
      </w:r>
    </w:p>
    <w:p>
      <w:pPr>
        <w:autoSpaceDN w:val="0"/>
        <w:autoSpaceDE w:val="0"/>
        <w:widowControl/>
        <w:spacing w:line="197" w:lineRule="auto" w:before="48" w:after="0"/>
        <w:ind w:left="1036" w:right="0" w:firstLine="0"/>
        <w:jc w:val="left"/>
      </w:pPr>
      <w:r>
        <w:rPr>
          <w:rFonts w:ascii="Calibri" w:hAnsi="Calibri" w:eastAsia="Calibri"/>
          <w:b/>
          <w:i w:val="0"/>
          <w:color w:val="252525"/>
          <w:sz w:val="22"/>
        </w:rPr>
        <w:t xml:space="preserve">Client:    Verizon </w:t>
      </w:r>
    </w:p>
    <w:p>
      <w:pPr>
        <w:autoSpaceDN w:val="0"/>
        <w:autoSpaceDE w:val="0"/>
        <w:widowControl/>
        <w:spacing w:line="197" w:lineRule="auto" w:before="46" w:after="0"/>
        <w:ind w:left="1036" w:right="0" w:firstLine="0"/>
        <w:jc w:val="left"/>
      </w:pPr>
      <w:r>
        <w:rPr>
          <w:rFonts w:ascii="Calibri" w:hAnsi="Calibri" w:eastAsia="Calibri"/>
          <w:b/>
          <w:i w:val="0"/>
          <w:color w:val="252525"/>
          <w:sz w:val="22"/>
        </w:rPr>
        <w:t xml:space="preserve">Responsibilities: </w:t>
      </w:r>
    </w:p>
    <w:p>
      <w:pPr>
        <w:autoSpaceDN w:val="0"/>
        <w:tabs>
          <w:tab w:pos="1396" w:val="left"/>
        </w:tabs>
        <w:autoSpaceDE w:val="0"/>
        <w:widowControl/>
        <w:spacing w:line="247" w:lineRule="auto" w:before="2" w:after="0"/>
        <w:ind w:left="1036" w:right="0" w:firstLine="0"/>
        <w:jc w:val="left"/>
      </w:pPr>
      <w:r>
        <w:rPr>
          <w:rFonts w:ascii="Symbol" w:hAnsi="Symbol" w:eastAsia="Symbol"/>
          <w:b w:val="0"/>
          <w:i w:val="0"/>
          <w:color w:val="252525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252525"/>
          <w:sz w:val="22"/>
        </w:rPr>
        <w:t xml:space="preserve">Analyze the requirement documents to understand the customer business requirement. </w:t>
      </w:r>
    </w:p>
    <w:p>
      <w:pPr>
        <w:autoSpaceDN w:val="0"/>
        <w:tabs>
          <w:tab w:pos="1396" w:val="left"/>
        </w:tabs>
        <w:autoSpaceDE w:val="0"/>
        <w:widowControl/>
        <w:spacing w:line="245" w:lineRule="auto" w:before="4" w:after="0"/>
        <w:ind w:left="1036" w:right="0" w:firstLine="0"/>
        <w:jc w:val="left"/>
      </w:pPr>
      <w:r>
        <w:rPr>
          <w:rFonts w:ascii="Symbol" w:hAnsi="Symbol" w:eastAsia="Symbol"/>
          <w:b w:val="0"/>
          <w:i w:val="0"/>
          <w:color w:val="252525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252525"/>
          <w:sz w:val="22"/>
        </w:rPr>
        <w:t xml:space="preserve">Provide the technical approach for each FDD assign me. </w:t>
      </w:r>
    </w:p>
    <w:p>
      <w:pPr>
        <w:autoSpaceDN w:val="0"/>
        <w:tabs>
          <w:tab w:pos="1396" w:val="left"/>
        </w:tabs>
        <w:autoSpaceDE w:val="0"/>
        <w:widowControl/>
        <w:spacing w:line="247" w:lineRule="auto" w:before="4" w:after="0"/>
        <w:ind w:left="1036" w:right="0" w:firstLine="0"/>
        <w:jc w:val="left"/>
      </w:pPr>
      <w:r>
        <w:rPr>
          <w:rFonts w:ascii="Symbol" w:hAnsi="Symbol" w:eastAsia="Symbol"/>
          <w:b w:val="0"/>
          <w:i w:val="0"/>
          <w:color w:val="252525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252525"/>
          <w:sz w:val="22"/>
        </w:rPr>
        <w:t xml:space="preserve">Customize the system applications and designed many objects from scratch. </w:t>
      </w:r>
    </w:p>
    <w:p>
      <w:pPr>
        <w:autoSpaceDN w:val="0"/>
        <w:tabs>
          <w:tab w:pos="1396" w:val="left"/>
        </w:tabs>
        <w:autoSpaceDE w:val="0"/>
        <w:widowControl/>
        <w:spacing w:line="245" w:lineRule="auto" w:before="4" w:after="0"/>
        <w:ind w:left="1036" w:right="0" w:firstLine="0"/>
        <w:jc w:val="left"/>
      </w:pPr>
      <w:r>
        <w:rPr>
          <w:rFonts w:ascii="Symbol" w:hAnsi="Symbol" w:eastAsia="Symbol"/>
          <w:b w:val="0"/>
          <w:i w:val="0"/>
          <w:color w:val="252525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252525"/>
          <w:sz w:val="22"/>
        </w:rPr>
        <w:t xml:space="preserve">Write people code to implement the business logic. </w:t>
      </w:r>
    </w:p>
    <w:p>
      <w:pPr>
        <w:autoSpaceDN w:val="0"/>
        <w:tabs>
          <w:tab w:pos="1396" w:val="left"/>
        </w:tabs>
        <w:autoSpaceDE w:val="0"/>
        <w:widowControl/>
        <w:spacing w:line="245" w:lineRule="auto" w:before="2" w:after="0"/>
        <w:ind w:left="1036" w:right="0" w:firstLine="0"/>
        <w:jc w:val="left"/>
      </w:pPr>
      <w:r>
        <w:rPr>
          <w:rFonts w:ascii="Symbol" w:hAnsi="Symbol" w:eastAsia="Symbol"/>
          <w:b w:val="0"/>
          <w:i w:val="0"/>
          <w:color w:val="252525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252525"/>
          <w:sz w:val="22"/>
        </w:rPr>
        <w:t xml:space="preserve">Design custom Application engine programs to process the data. </w:t>
      </w:r>
    </w:p>
    <w:p>
      <w:pPr>
        <w:autoSpaceDN w:val="0"/>
        <w:tabs>
          <w:tab w:pos="1396" w:val="left"/>
        </w:tabs>
        <w:autoSpaceDE w:val="0"/>
        <w:widowControl/>
        <w:spacing w:line="247" w:lineRule="auto" w:before="4" w:after="0"/>
        <w:ind w:left="1036" w:right="0" w:firstLine="0"/>
        <w:jc w:val="left"/>
      </w:pPr>
      <w:r>
        <w:rPr>
          <w:rFonts w:ascii="Symbol" w:hAnsi="Symbol" w:eastAsia="Symbol"/>
          <w:b w:val="0"/>
          <w:i w:val="0"/>
          <w:color w:val="252525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252525"/>
          <w:sz w:val="22"/>
        </w:rPr>
        <w:t xml:space="preserve">Design Application engine programs to send notifications. </w:t>
      </w:r>
    </w:p>
    <w:p>
      <w:pPr>
        <w:autoSpaceDN w:val="0"/>
        <w:tabs>
          <w:tab w:pos="1396" w:val="left"/>
        </w:tabs>
        <w:autoSpaceDE w:val="0"/>
        <w:widowControl/>
        <w:spacing w:line="245" w:lineRule="auto" w:before="4" w:after="0"/>
        <w:ind w:left="1036" w:right="0" w:firstLine="0"/>
        <w:jc w:val="left"/>
      </w:pPr>
      <w:r>
        <w:rPr>
          <w:rFonts w:ascii="Symbol" w:hAnsi="Symbol" w:eastAsia="Symbol"/>
          <w:b w:val="0"/>
          <w:i w:val="0"/>
          <w:color w:val="252525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252525"/>
          <w:sz w:val="22"/>
        </w:rPr>
        <w:t xml:space="preserve">Implemented component interface program to load data into people soft. </w:t>
      </w:r>
    </w:p>
    <w:p>
      <w:pPr>
        <w:autoSpaceDN w:val="0"/>
        <w:tabs>
          <w:tab w:pos="1396" w:val="left"/>
        </w:tabs>
        <w:autoSpaceDE w:val="0"/>
        <w:widowControl/>
        <w:spacing w:line="247" w:lineRule="auto" w:before="4" w:after="0"/>
        <w:ind w:left="1036" w:right="0" w:firstLine="0"/>
        <w:jc w:val="left"/>
      </w:pPr>
      <w:r>
        <w:rPr>
          <w:rFonts w:ascii="Symbol" w:hAnsi="Symbol" w:eastAsia="Symbol"/>
          <w:b w:val="0"/>
          <w:i w:val="0"/>
          <w:color w:val="252525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252525"/>
          <w:sz w:val="22"/>
        </w:rPr>
        <w:t xml:space="preserve">Used file layout in inbound programs. </w:t>
      </w:r>
    </w:p>
    <w:p>
      <w:pPr>
        <w:autoSpaceDN w:val="0"/>
        <w:tabs>
          <w:tab w:pos="1396" w:val="left"/>
        </w:tabs>
        <w:autoSpaceDE w:val="0"/>
        <w:widowControl/>
        <w:spacing w:line="245" w:lineRule="auto" w:before="2" w:after="0"/>
        <w:ind w:left="1036" w:right="0" w:firstLine="0"/>
        <w:jc w:val="left"/>
      </w:pPr>
      <w:r>
        <w:rPr>
          <w:rFonts w:ascii="Symbol" w:hAnsi="Symbol" w:eastAsia="Symbol"/>
          <w:b w:val="0"/>
          <w:i w:val="0"/>
          <w:color w:val="252525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252525"/>
          <w:sz w:val="22"/>
        </w:rPr>
        <w:t xml:space="preserve">Responsible to prepare unit test cases and technical design documents. </w:t>
      </w:r>
    </w:p>
    <w:p>
      <w:pPr>
        <w:autoSpaceDN w:val="0"/>
        <w:tabs>
          <w:tab w:pos="1396" w:val="left"/>
        </w:tabs>
        <w:autoSpaceDE w:val="0"/>
        <w:widowControl/>
        <w:spacing w:line="245" w:lineRule="auto" w:before="4" w:after="0"/>
        <w:ind w:left="1036" w:right="0" w:firstLine="0"/>
        <w:jc w:val="left"/>
      </w:pPr>
      <w:r>
        <w:rPr>
          <w:rFonts w:ascii="Symbol" w:hAnsi="Symbol" w:eastAsia="Symbol"/>
          <w:b w:val="0"/>
          <w:i w:val="0"/>
          <w:color w:val="252525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252525"/>
          <w:sz w:val="22"/>
        </w:rPr>
        <w:t xml:space="preserve">Responsible to support SIT and UAT. </w:t>
      </w:r>
    </w:p>
    <w:p>
      <w:pPr>
        <w:autoSpaceDN w:val="0"/>
        <w:autoSpaceDE w:val="0"/>
        <w:widowControl/>
        <w:spacing w:line="197" w:lineRule="auto" w:before="318" w:after="0"/>
        <w:ind w:left="1036" w:right="0" w:firstLine="0"/>
        <w:jc w:val="left"/>
      </w:pPr>
      <w:r>
        <w:rPr>
          <w:rFonts w:ascii="Calibri" w:hAnsi="Calibri" w:eastAsia="Calibri"/>
          <w:b/>
          <w:i w:val="0"/>
          <w:color w:val="252525"/>
          <w:sz w:val="22"/>
        </w:rPr>
        <w:t xml:space="preserve">Environment: </w:t>
      </w:r>
      <w:r>
        <w:rPr>
          <w:rFonts w:ascii="Calibri" w:hAnsi="Calibri" w:eastAsia="Calibri"/>
          <w:b w:val="0"/>
          <w:i w:val="0"/>
          <w:color w:val="252525"/>
          <w:sz w:val="22"/>
        </w:rPr>
        <w:t xml:space="preserve">People Tools (Application Designer, Application Engine, People Code, Component </w:t>
      </w:r>
    </w:p>
    <w:p>
      <w:pPr>
        <w:autoSpaceDN w:val="0"/>
        <w:autoSpaceDE w:val="0"/>
        <w:widowControl/>
        <w:spacing w:line="197" w:lineRule="auto" w:before="48" w:after="0"/>
        <w:ind w:left="1036" w:right="0" w:firstLine="0"/>
        <w:jc w:val="left"/>
      </w:pPr>
      <w:r>
        <w:rPr>
          <w:rFonts w:ascii="Calibri" w:hAnsi="Calibri" w:eastAsia="Calibri"/>
          <w:b w:val="0"/>
          <w:i w:val="0"/>
          <w:color w:val="252525"/>
          <w:sz w:val="22"/>
        </w:rPr>
        <w:t xml:space="preserve">Interface, Application Packages), PeopleSoft FSCM 9.1, Oracle, Windows. </w:t>
      </w:r>
    </w:p>
    <w:p>
      <w:pPr>
        <w:autoSpaceDN w:val="0"/>
        <w:autoSpaceDE w:val="0"/>
        <w:widowControl/>
        <w:spacing w:line="197" w:lineRule="auto" w:before="584" w:after="0"/>
        <w:ind w:left="1036" w:right="0" w:firstLine="0"/>
        <w:jc w:val="left"/>
      </w:pPr>
      <w:r>
        <w:rPr>
          <w:rFonts w:ascii="Calibri" w:hAnsi="Calibri" w:eastAsia="Calibri"/>
          <w:b/>
          <w:i w:val="0"/>
          <w:color w:val="252525"/>
          <w:sz w:val="22"/>
        </w:rPr>
        <w:t xml:space="preserve">Software Engineer – HSBC, Hyderabad, India (Aug 2016 to Nov 2018) </w:t>
      </w:r>
    </w:p>
    <w:p>
      <w:pPr>
        <w:autoSpaceDN w:val="0"/>
        <w:autoSpaceDE w:val="0"/>
        <w:widowControl/>
        <w:spacing w:line="197" w:lineRule="auto" w:before="48" w:after="0"/>
        <w:ind w:left="1036" w:right="0" w:firstLine="0"/>
        <w:jc w:val="left"/>
      </w:pPr>
      <w:r>
        <w:rPr>
          <w:rFonts w:ascii="Calibri" w:hAnsi="Calibri" w:eastAsia="Calibri"/>
          <w:b/>
          <w:i w:val="0"/>
          <w:color w:val="252525"/>
          <w:sz w:val="22"/>
        </w:rPr>
        <w:t xml:space="preserve">Project:  HSBC (Upgrade Project) </w:t>
      </w:r>
    </w:p>
    <w:p>
      <w:pPr>
        <w:autoSpaceDN w:val="0"/>
        <w:autoSpaceDE w:val="0"/>
        <w:widowControl/>
        <w:spacing w:line="197" w:lineRule="auto" w:before="46" w:after="0"/>
        <w:ind w:left="1036" w:right="0" w:firstLine="0"/>
        <w:jc w:val="left"/>
      </w:pPr>
      <w:r>
        <w:rPr>
          <w:rFonts w:ascii="Calibri" w:hAnsi="Calibri" w:eastAsia="Calibri"/>
          <w:b/>
          <w:i w:val="0"/>
          <w:color w:val="252525"/>
          <w:sz w:val="22"/>
        </w:rPr>
        <w:t xml:space="preserve">Client:    HSBC Bank </w:t>
      </w:r>
    </w:p>
    <w:p>
      <w:pPr>
        <w:autoSpaceDN w:val="0"/>
        <w:autoSpaceDE w:val="0"/>
        <w:widowControl/>
        <w:spacing w:line="197" w:lineRule="auto" w:before="48" w:after="0"/>
        <w:ind w:left="1036" w:right="0" w:firstLine="0"/>
        <w:jc w:val="left"/>
      </w:pPr>
      <w:r>
        <w:rPr>
          <w:rFonts w:ascii="Calibri" w:hAnsi="Calibri" w:eastAsia="Calibri"/>
          <w:b/>
          <w:i w:val="0"/>
          <w:color w:val="252525"/>
          <w:sz w:val="22"/>
        </w:rPr>
        <w:t xml:space="preserve">Responsibilities: </w:t>
      </w:r>
    </w:p>
    <w:p>
      <w:pPr>
        <w:autoSpaceDN w:val="0"/>
        <w:tabs>
          <w:tab w:pos="1396" w:val="left"/>
        </w:tabs>
        <w:autoSpaceDE w:val="0"/>
        <w:widowControl/>
        <w:spacing w:line="245" w:lineRule="auto" w:before="4" w:after="0"/>
        <w:ind w:left="1036" w:right="0" w:firstLine="0"/>
        <w:jc w:val="left"/>
      </w:pPr>
      <w:r>
        <w:rPr>
          <w:rFonts w:ascii="Symbol" w:hAnsi="Symbol" w:eastAsia="Symbol"/>
          <w:b w:val="0"/>
          <w:i w:val="0"/>
          <w:color w:val="252525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252525"/>
          <w:sz w:val="22"/>
        </w:rPr>
        <w:t xml:space="preserve">Analysis and Understand the Source and Target system business process. </w:t>
      </w:r>
    </w:p>
    <w:p>
      <w:pPr>
        <w:autoSpaceDN w:val="0"/>
        <w:tabs>
          <w:tab w:pos="1396" w:val="left"/>
        </w:tabs>
        <w:autoSpaceDE w:val="0"/>
        <w:widowControl/>
        <w:spacing w:line="247" w:lineRule="auto" w:before="4" w:after="0"/>
        <w:ind w:left="1036" w:right="0" w:firstLine="0"/>
        <w:jc w:val="left"/>
      </w:pPr>
      <w:r>
        <w:rPr>
          <w:rFonts w:ascii="Symbol" w:hAnsi="Symbol" w:eastAsia="Symbol"/>
          <w:b w:val="0"/>
          <w:i w:val="0"/>
          <w:color w:val="252525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252525"/>
          <w:sz w:val="22"/>
        </w:rPr>
        <w:t xml:space="preserve">Compare the objects between source and targets and identify the changes. </w:t>
      </w:r>
    </w:p>
    <w:p>
      <w:pPr>
        <w:autoSpaceDN w:val="0"/>
        <w:tabs>
          <w:tab w:pos="1396" w:val="left"/>
        </w:tabs>
        <w:autoSpaceDE w:val="0"/>
        <w:widowControl/>
        <w:spacing w:line="245" w:lineRule="auto" w:before="4" w:after="0"/>
        <w:ind w:left="1036" w:right="0" w:firstLine="0"/>
        <w:jc w:val="left"/>
      </w:pPr>
      <w:r>
        <w:rPr>
          <w:rFonts w:ascii="Symbol" w:hAnsi="Symbol" w:eastAsia="Symbol"/>
          <w:b w:val="0"/>
          <w:i w:val="0"/>
          <w:color w:val="252525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252525"/>
          <w:sz w:val="22"/>
        </w:rPr>
        <w:t xml:space="preserve">Retrofit all the objects based on compare reports. </w:t>
      </w:r>
    </w:p>
    <w:p>
      <w:pPr>
        <w:autoSpaceDN w:val="0"/>
        <w:tabs>
          <w:tab w:pos="1396" w:val="left"/>
        </w:tabs>
        <w:autoSpaceDE w:val="0"/>
        <w:widowControl/>
        <w:spacing w:line="247" w:lineRule="auto" w:before="2" w:after="0"/>
        <w:ind w:left="1036" w:right="0" w:firstLine="0"/>
        <w:jc w:val="left"/>
      </w:pPr>
      <w:r>
        <w:rPr>
          <w:rFonts w:ascii="Symbol" w:hAnsi="Symbol" w:eastAsia="Symbol"/>
          <w:b w:val="0"/>
          <w:i w:val="0"/>
          <w:color w:val="252525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252525"/>
          <w:sz w:val="22"/>
        </w:rPr>
        <w:t xml:space="preserve">Unit testing and prepare unit Test cases on each retrofit. </w:t>
      </w:r>
    </w:p>
    <w:p>
      <w:pPr>
        <w:autoSpaceDN w:val="0"/>
        <w:tabs>
          <w:tab w:pos="1396" w:val="left"/>
        </w:tabs>
        <w:autoSpaceDE w:val="0"/>
        <w:widowControl/>
        <w:spacing w:line="247" w:lineRule="auto" w:before="2" w:after="0"/>
        <w:ind w:left="1036" w:right="0" w:firstLine="0"/>
        <w:jc w:val="left"/>
      </w:pPr>
      <w:r>
        <w:rPr>
          <w:rFonts w:ascii="Symbol" w:hAnsi="Symbol" w:eastAsia="Symbol"/>
          <w:b w:val="0"/>
          <w:i w:val="0"/>
          <w:color w:val="252525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252525"/>
          <w:sz w:val="22"/>
        </w:rPr>
        <w:t xml:space="preserve">Design and Development new modifications required by customer. </w:t>
      </w:r>
    </w:p>
    <w:p>
      <w:pPr>
        <w:autoSpaceDN w:val="0"/>
        <w:tabs>
          <w:tab w:pos="1396" w:val="left"/>
        </w:tabs>
        <w:autoSpaceDE w:val="0"/>
        <w:widowControl/>
        <w:spacing w:line="245" w:lineRule="auto" w:before="4" w:after="0"/>
        <w:ind w:left="1036" w:right="0" w:firstLine="0"/>
        <w:jc w:val="left"/>
      </w:pPr>
      <w:r>
        <w:rPr>
          <w:rFonts w:ascii="Symbol" w:hAnsi="Symbol" w:eastAsia="Symbol"/>
          <w:b w:val="0"/>
          <w:i w:val="0"/>
          <w:color w:val="252525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252525"/>
          <w:sz w:val="22"/>
        </w:rPr>
        <w:t xml:space="preserve">Prepared Technical design documents on each retrofit and enhancement. </w:t>
      </w:r>
    </w:p>
    <w:p>
      <w:pPr>
        <w:autoSpaceDN w:val="0"/>
        <w:tabs>
          <w:tab w:pos="1396" w:val="left"/>
        </w:tabs>
        <w:autoSpaceDE w:val="0"/>
        <w:widowControl/>
        <w:spacing w:line="247" w:lineRule="auto" w:before="4" w:after="0"/>
        <w:ind w:left="1036" w:right="0" w:firstLine="0"/>
        <w:jc w:val="left"/>
      </w:pPr>
      <w:r>
        <w:rPr>
          <w:rFonts w:ascii="Symbol" w:hAnsi="Symbol" w:eastAsia="Symbol"/>
          <w:b w:val="0"/>
          <w:i w:val="0"/>
          <w:color w:val="252525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252525"/>
          <w:sz w:val="22"/>
        </w:rPr>
        <w:t xml:space="preserve">Add new text catalogues for various languages. </w:t>
      </w:r>
    </w:p>
    <w:p>
      <w:pPr>
        <w:autoSpaceDN w:val="0"/>
        <w:tabs>
          <w:tab w:pos="1396" w:val="left"/>
        </w:tabs>
        <w:autoSpaceDE w:val="0"/>
        <w:widowControl/>
        <w:spacing w:line="245" w:lineRule="auto" w:before="4" w:after="0"/>
        <w:ind w:left="1036" w:right="0" w:firstLine="0"/>
        <w:jc w:val="left"/>
      </w:pPr>
      <w:r>
        <w:rPr>
          <w:rFonts w:ascii="Symbol" w:hAnsi="Symbol" w:eastAsia="Symbol"/>
          <w:b w:val="0"/>
          <w:i w:val="0"/>
          <w:color w:val="252525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252525"/>
          <w:sz w:val="22"/>
        </w:rPr>
        <w:t xml:space="preserve">Responsible for overseeing the Quality procedures related to the project. </w:t>
      </w:r>
    </w:p>
    <w:p>
      <w:pPr>
        <w:autoSpaceDN w:val="0"/>
        <w:tabs>
          <w:tab w:pos="1396" w:val="left"/>
        </w:tabs>
        <w:autoSpaceDE w:val="0"/>
        <w:widowControl/>
        <w:spacing w:line="245" w:lineRule="auto" w:before="2" w:after="0"/>
        <w:ind w:left="1036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Responsible for move objects from Development to SIT Environment </w:t>
      </w:r>
    </w:p>
    <w:p>
      <w:pPr>
        <w:autoSpaceDN w:val="0"/>
        <w:autoSpaceDE w:val="0"/>
        <w:widowControl/>
        <w:spacing w:line="197" w:lineRule="auto" w:before="318" w:after="0"/>
        <w:ind w:left="1036" w:right="0" w:firstLine="0"/>
        <w:jc w:val="left"/>
      </w:pPr>
      <w:r>
        <w:rPr>
          <w:rFonts w:ascii="Calibri" w:hAnsi="Calibri" w:eastAsia="Calibri"/>
          <w:b/>
          <w:i w:val="0"/>
          <w:color w:val="252525"/>
          <w:sz w:val="22"/>
        </w:rPr>
        <w:t xml:space="preserve">Environment: </w:t>
      </w:r>
      <w:r>
        <w:rPr>
          <w:rFonts w:ascii="Calibri" w:hAnsi="Calibri" w:eastAsia="Calibri"/>
          <w:b w:val="0"/>
          <w:i w:val="0"/>
          <w:color w:val="252525"/>
          <w:sz w:val="22"/>
        </w:rPr>
        <w:t xml:space="preserve">People Tools (Application Designer, Application Engine, People Code), PeopleSoft HCM </w:t>
      </w:r>
    </w:p>
    <w:p>
      <w:pPr>
        <w:autoSpaceDN w:val="0"/>
        <w:autoSpaceDE w:val="0"/>
        <w:widowControl/>
        <w:spacing w:line="197" w:lineRule="auto" w:before="48" w:after="0"/>
        <w:ind w:left="1036" w:right="0" w:firstLine="0"/>
        <w:jc w:val="left"/>
      </w:pPr>
      <w:r>
        <w:rPr>
          <w:rFonts w:ascii="Calibri" w:hAnsi="Calibri" w:eastAsia="Calibri"/>
          <w:b w:val="0"/>
          <w:i w:val="0"/>
          <w:color w:val="252525"/>
          <w:sz w:val="22"/>
        </w:rPr>
        <w:t xml:space="preserve">9.1, DB2, Windows, UNIX. </w:t>
      </w:r>
    </w:p>
    <w:p>
      <w:pPr>
        <w:autoSpaceDN w:val="0"/>
        <w:autoSpaceDE w:val="0"/>
        <w:widowControl/>
        <w:spacing w:line="240" w:lineRule="auto" w:before="534" w:after="2604"/>
        <w:ind w:left="101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5400" cy="25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516"/>
      </w:tblGrid>
      <w:tr>
        <w:trPr>
          <w:trHeight w:hRule="exact" w:val="810"/>
        </w:trPr>
        <w:tc>
          <w:tcPr>
            <w:tcW w:type="dxa" w:w="11496"/>
            <w:tcBorders/>
            <w:shd w:fill="c1d72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44" w:after="0"/>
              <w:ind w:left="0" w:right="76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341C64"/>
                <w:sz w:val="18"/>
              </w:rPr>
              <w:t xml:space="preserve">Page 2 of 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388" w:right="320" w:bottom="252" w:left="404" w:header="720" w:footer="720" w:gutter="0"/>
      <w:cols w:space="720" w:num="1" w:equalWidth="0">
        <w:col w:w="11516" w:space="0"/>
        <w:col w:w="1151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
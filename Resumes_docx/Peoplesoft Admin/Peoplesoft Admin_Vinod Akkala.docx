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54" w:lineRule="exact" w:before="52" w:after="0"/>
        <w:ind w:left="112" w:right="705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Vinod Akkala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PeopleSoft DBA Admin. </w:t>
      </w:r>
    </w:p>
    <w:p>
      <w:pPr>
        <w:autoSpaceDN w:val="0"/>
        <w:autoSpaceDE w:val="0"/>
        <w:widowControl/>
        <w:spacing w:line="306" w:lineRule="exact" w:before="234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Professional Summary: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254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Having 7+years of 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PeopleSoft Admin/Dba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implementation and Supporting PeopleSoft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applications Like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HCM/FSCM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modules on Oracle Database and their supporting operating systems.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Implementing PeopleSoft Internet architecture(PIA) on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Demo,Dev,Test,Production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Instances. </w:t>
      </w:r>
    </w:p>
    <w:p>
      <w:pPr>
        <w:autoSpaceDN w:val="0"/>
        <w:autoSpaceDE w:val="0"/>
        <w:widowControl/>
        <w:spacing w:line="306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configuration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Application Server Domains and Process Scheduler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Setup. </w:t>
      </w:r>
    </w:p>
    <w:p>
      <w:pPr>
        <w:autoSpaceDN w:val="0"/>
        <w:tabs>
          <w:tab w:pos="562" w:val="left"/>
        </w:tabs>
        <w:autoSpaceDE w:val="0"/>
        <w:widowControl/>
        <w:spacing w:line="256" w:lineRule="exact" w:before="5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Installation, configuration and maintained Oracle 10g/11g/12C databases on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UNIX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Linux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Servers.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Project Migration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 Migration.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generating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Compare Reports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between various environments.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applying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Patches, Bundles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Tax Updates.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Configuring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to apply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Bundles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323232"/>
          <w:sz w:val="22"/>
        </w:rPr>
        <w:t>Tax updates.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56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DDDAUDIT, SYSAUDIT,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ALTERAUDIT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reports periodically.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Experienced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Integration Broker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setup.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56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applying Patches, Bundles and Tax Updates using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Change Assistant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PeopleSoft Update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Manager (PUM).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 Tools Upgrade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IB.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on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PeopleSoft Refreshes.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on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PeopleSoft Security.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Experienced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COBOL Compilation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on Windows and Linux. </w:t>
      </w:r>
    </w:p>
    <w:p>
      <w:pPr>
        <w:autoSpaceDN w:val="0"/>
        <w:autoSpaceDE w:val="0"/>
        <w:widowControl/>
        <w:spacing w:line="252" w:lineRule="exact" w:before="56" w:after="0"/>
        <w:ind w:left="20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load balancing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Application server domains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Process Scheduler Server domains.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 Books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configured the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Web Server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to access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People Books.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56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Troubleshooting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of various servers like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Application Servers, Web Servers,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and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Process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Scheduler Servers.</w:t>
      </w:r>
    </w:p>
    <w:p>
      <w:pPr>
        <w:autoSpaceDN w:val="0"/>
        <w:autoSpaceDE w:val="0"/>
        <w:widowControl/>
        <w:spacing w:line="254" w:lineRule="exact" w:before="54" w:after="0"/>
        <w:ind w:left="204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Regular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Backup/Recovery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of Oracle Database including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Logical &amp; Physical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Backups.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Applying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Patches.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Working on Capacity Planning For Table Spaces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Applying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Upgrading.</w:t>
      </w:r>
    </w:p>
    <w:p>
      <w:pPr>
        <w:autoSpaceDN w:val="0"/>
        <w:autoSpaceDE w:val="0"/>
        <w:widowControl/>
        <w:spacing w:line="252" w:lineRule="exact" w:before="56" w:after="0"/>
        <w:ind w:left="20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installing, maintaining,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Upgrading, Migrating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Patching Oracle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versions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10g/11g/12c.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refreshes.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on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Linux Admin.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Rman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configuration.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Security Management: Users, Roles, Profile.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Taking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Hot and cold Backups.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resolving developer issues like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Resetting Passwords.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role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Database Cloning.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Managing the size and file of the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Table spaces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and adding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 files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to Table Spaces. 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multiplexing of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Control files.</w:t>
      </w:r>
    </w:p>
    <w:p>
      <w:pPr>
        <w:autoSpaceDN w:val="0"/>
        <w:autoSpaceDE w:val="0"/>
        <w:widowControl/>
        <w:spacing w:line="308" w:lineRule="exact" w:before="0" w:after="0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Data pump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Technology. </w:t>
      </w:r>
    </w:p>
    <w:p>
      <w:pPr>
        <w:autoSpaceDN w:val="0"/>
        <w:tabs>
          <w:tab w:pos="562" w:val="left"/>
        </w:tabs>
        <w:autoSpaceDE w:val="0"/>
        <w:widowControl/>
        <w:spacing w:line="252" w:lineRule="exact" w:before="44" w:after="166"/>
        <w:ind w:left="20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Tuning of Application Server Domains, Process Scheduler Domains and Web Server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9606"/>
      </w:tblGrid>
      <w:tr>
        <w:trPr>
          <w:trHeight w:hRule="exact" w:val="464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KEY SKILS 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03"/>
        <w:gridCol w:w="4803"/>
      </w:tblGrid>
      <w:tr>
        <w:trPr>
          <w:trHeight w:hRule="exact" w:val="24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3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TECHNOLOGY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TOOLS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6" w:right="1306" w:bottom="772" w:left="1328" w:header="720" w:footer="720" w:gutter="0"/>
          <w:cols w:space="720" w:num="1" w:equalWidth="0"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2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803"/>
        <w:gridCol w:w="4803"/>
      </w:tblGrid>
      <w:tr>
        <w:trPr>
          <w:trHeight w:hRule="exact" w:val="127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ERP TOOLS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36" w:val="left"/>
              </w:tabs>
              <w:autoSpaceDE w:val="0"/>
              <w:widowControl/>
              <w:spacing w:line="254" w:lineRule="exact" w:before="4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PeopleTools8.54/8.53/8.50,ChangeAssistant,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IntegrationBroker,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ApplicationDesigner,Configuration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Manager,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Update Manager (PUM), and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Mover. </w:t>
            </w:r>
          </w:p>
        </w:tc>
      </w:tr>
      <w:tr>
        <w:trPr>
          <w:trHeight w:hRule="exact" w:val="26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APPLICATIONS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HRMS/FSCM/CRM 9.0/9.1/9.2 </w:t>
            </w:r>
          </w:p>
        </w:tc>
      </w:tr>
      <w:tr>
        <w:trPr>
          <w:trHeight w:hRule="exact" w:val="260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SERVER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Tuxedo 10.3./12c </w:t>
            </w:r>
          </w:p>
        </w:tc>
      </w:tr>
      <w:tr>
        <w:trPr>
          <w:trHeight w:hRule="exact" w:val="264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SERVER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Logic 10.3/12c </w:t>
            </w:r>
          </w:p>
        </w:tc>
      </w:tr>
      <w:tr>
        <w:trPr>
          <w:trHeight w:hRule="exact" w:val="768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0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Server 2012 R2/2008 R2/2003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Red hat Enterprise Linux 5/6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Enterprise Linux 5.4/6/7 </w:t>
            </w:r>
          </w:p>
        </w:tc>
      </w:tr>
      <w:tr>
        <w:trPr>
          <w:trHeight w:hRule="exact" w:val="266"/>
        </w:trPr>
        <w:tc>
          <w:tcPr>
            <w:tcW w:type="dxa" w:w="47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478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10gR2/11gR2/12c </w:t>
            </w:r>
          </w:p>
        </w:tc>
      </w:tr>
    </w:tbl>
    <w:p>
      <w:pPr>
        <w:autoSpaceDN w:val="0"/>
        <w:autoSpaceDE w:val="0"/>
        <w:widowControl/>
        <w:spacing w:line="4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9606"/>
      </w:tblGrid>
      <w:tr>
        <w:trPr>
          <w:trHeight w:hRule="exact" w:val="466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EDUCATIONAL QUALIFICATION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9606"/>
      </w:tblGrid>
      <w:tr>
        <w:trPr>
          <w:trHeight w:hRule="exact" w:val="6686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6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M.ca.(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Masterof Computer Application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from Sri Venkateswara University, Tirupati in 2012 with (75%),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Andhra Pradesh.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40" w:lineRule="exact" w:before="1588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PeopleSoft Database Administrator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Infosys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Bangalore from May 2020 to Till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Date (Parent Company-Gem Source India).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42" w:lineRule="exact" w:before="66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Working as PeopleSoft Database Administrator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Sify Technologies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Bangalore from Oct 2019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April 2020.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40" w:lineRule="exact" w:before="68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PeopleSoft Database Administrator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Wipro Technologies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Bangalore from Oct 2018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Oct 2019.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40" w:lineRule="exact" w:before="68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PeopleSoft Administrator/ PeopleSoft DBA with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Sonata Software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Bangalore from June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2016 to August 2018. </w:t>
            </w:r>
          </w:p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38" w:lineRule="exact" w:before="70" w:after="0"/>
              <w:ind w:left="388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as a PeopleSoft DBA with,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MoonStone Infotech Pvt.Ltd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Hyderabad from Nov 2013 to May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2016 </w:t>
            </w:r>
          </w:p>
          <w:p>
            <w:pPr>
              <w:autoSpaceDN w:val="0"/>
              <w:autoSpaceDE w:val="0"/>
              <w:widowControl/>
              <w:spacing w:line="306" w:lineRule="exact" w:before="984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RELEVENT EXPERIENCE                                                                       May 2020- Till Date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77" w:type="dxa"/>
      </w:tblPr>
      <w:tblGrid>
        <w:gridCol w:w="9606"/>
      </w:tblGrid>
      <w:tr>
        <w:trPr>
          <w:trHeight w:hRule="exact" w:val="466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PROFESSIONAL EXPERIENCE </w:t>
            </w:r>
          </w:p>
        </w:tc>
      </w:tr>
    </w:tbl>
    <w:p>
      <w:pPr>
        <w:autoSpaceDN w:val="0"/>
        <w:autoSpaceDE w:val="0"/>
        <w:widowControl/>
        <w:spacing w:line="44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.999999999999886" w:type="dxa"/>
      </w:tblPr>
      <w:tblGrid>
        <w:gridCol w:w="4803"/>
        <w:gridCol w:w="4803"/>
      </w:tblGrid>
      <w:tr>
        <w:trPr>
          <w:trHeight w:hRule="exact" w:val="57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3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 Support </w:t>
            </w:r>
          </w:p>
        </w:tc>
      </w:tr>
      <w:tr>
        <w:trPr>
          <w:trHeight w:hRule="exact" w:val="33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Client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Goldman Sach </w:t>
            </w:r>
          </w:p>
        </w:tc>
      </w:tr>
      <w:tr>
        <w:trPr>
          <w:trHeight w:hRule="exact" w:val="312"/>
        </w:trPr>
        <w:tc>
          <w:tcPr>
            <w:tcW w:type="dxa" w:w="21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726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May 2020-Till Date </w:t>
            </w:r>
          </w:p>
        </w:tc>
      </w:tr>
      <w:tr>
        <w:trPr>
          <w:trHeight w:hRule="exact" w:val="314"/>
        </w:trPr>
        <w:tc>
          <w:tcPr>
            <w:tcW w:type="dxa" w:w="21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Role</w:t>
            </w:r>
          </w:p>
        </w:tc>
        <w:tc>
          <w:tcPr>
            <w:tcW w:type="dxa" w:w="726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Database Admin. </w:t>
            </w:r>
          </w:p>
        </w:tc>
      </w:tr>
      <w:tr>
        <w:trPr>
          <w:trHeight w:hRule="exact" w:val="550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6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2" w:after="0"/>
              <w:ind w:left="76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Version:  HRMS,FSCM 9.2 , 8.9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Version: PT 8.56, PT 8.53 Database: Oracle 12c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10" w:right="1306" w:bottom="862" w:left="1328" w:header="720" w:footer="720" w:gutter="0"/>
          <w:cols w:space="720" w:num="1" w:equalWidth="0">
            <w:col w:w="9606" w:space="0"/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FSCM,HRMS Application as PeopleSoft DBA on 24*7 basis.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PeopleS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oft Database Administrator supporting FSCM,HRMS environments maintained on Oracle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12c,11g.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4" w:lineRule="exact" w:before="40" w:after="0"/>
        <w:ind w:left="804" w:right="0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PeopleS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oft DBA supporting HRMS,FSCM 9.2 , 8.9 environments maintained on RHEL 4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Oracle 12c 11g. PeopleSoft Internet Architecture (PIA) including UNIX file systems, application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servers, web servers and batch servers.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Migration of all PeopleSoft projects to DEV, TEST, PROD instances.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Analysis of production issues raised by clients and providing solution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Executing DDD Audit and SYS Audit and ALTER Audits.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Reports..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PeopleTools Patches.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Tools upgrade.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Certificates.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PeopleSoft Refreshes.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IB.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PUM.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Setting up report nodes and checking their posting status.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PeopleSoft Security.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Disk Space issues.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Configuring and monitoring Process Scheduler and troubleshooting various issues related.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instances.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Tuxedo Application Server, Process Scheduler &amp; Web Server.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0" w:after="0"/>
        <w:ind w:left="44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Database Administration, Performance Tuning and support for the database requirements.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Creating database users and by setting the default temporary Table spaces and assigning quotas,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roles, privileges, and profiles to users.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logical backups and logical incremental backups. </w:t>
      </w:r>
    </w:p>
    <w:p>
      <w:pPr>
        <w:autoSpaceDN w:val="0"/>
        <w:autoSpaceDE w:val="0"/>
        <w:widowControl/>
        <w:spacing w:line="252" w:lineRule="exact" w:before="42" w:after="0"/>
        <w:ind w:left="444" w:right="518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Taking exp/imp backups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cold backups and hot backups.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multiplexing of control files.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Involving in performance tuning.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Datapump Technology.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and Managing Database Users, Roles, Profiles and Granting Permissions.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log file for any database errors.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alter log files and trace files.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Performing database refreshing. </w:t>
      </w:r>
    </w:p>
    <w:p>
      <w:pPr>
        <w:autoSpaceDN w:val="0"/>
        <w:autoSpaceDE w:val="0"/>
        <w:widowControl/>
        <w:spacing w:line="252" w:lineRule="exact" w:before="44" w:after="672"/>
        <w:ind w:left="444" w:right="288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&amp;Webserver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Change Assistant to apply PUM image.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9514"/>
      </w:tblGrid>
      <w:tr>
        <w:trPr>
          <w:trHeight w:hRule="exact" w:val="466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RELEVENT EXPERIENCE                                                                       Oct 2019- April2020 </w:t>
            </w:r>
          </w:p>
        </w:tc>
      </w:tr>
    </w:tbl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57"/>
        <w:gridCol w:w="4757"/>
      </w:tblGrid>
      <w:tr>
        <w:trPr>
          <w:trHeight w:hRule="exact" w:val="568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 Support </w:t>
            </w:r>
          </w:p>
        </w:tc>
      </w:tr>
      <w:tr>
        <w:trPr>
          <w:trHeight w:hRule="exact" w:val="336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6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Client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PPS, MCC, ARP, and CoT </w:t>
            </w:r>
          </w:p>
        </w:tc>
      </w:tr>
      <w:tr>
        <w:trPr>
          <w:trHeight w:hRule="exact" w:val="310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Oct 2019-April 2020 </w:t>
            </w:r>
          </w:p>
        </w:tc>
      </w:tr>
      <w:tr>
        <w:trPr>
          <w:trHeight w:hRule="exact" w:val="290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Role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Database Admin.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6" w:right="1370" w:bottom="792" w:left="1356" w:header="720" w:footer="720" w:gutter="0"/>
          <w:cols w:space="720" w:num="1" w:equalWidth="0">
            <w:col w:w="9514" w:space="0"/>
            <w:col w:w="9606" w:space="0"/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47"/>
        <w:gridCol w:w="4747"/>
      </w:tblGrid>
      <w:tr>
        <w:trPr>
          <w:trHeight w:hRule="exact" w:val="57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4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7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Version: HRMS 9.2, FSCM 9.2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Version: PT 8.56,PT8.53 Database: Oracle 12c </w:t>
            </w:r>
          </w:p>
        </w:tc>
      </w:tr>
    </w:tbl>
    <w:p>
      <w:pPr>
        <w:autoSpaceDN w:val="0"/>
        <w:autoSpaceDE w:val="0"/>
        <w:widowControl/>
        <w:spacing w:line="296" w:lineRule="exact" w:before="224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HCM and FSCM Application as PeopleSoft DBA on 24*7 basis.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PeopleSoft Database Administrator supporting HCM environments maintained on Oracle 10g.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DBA supporting HCM 9.1 environments maintained on RHEL 4 and Oracle 10g. </w:t>
      </w:r>
    </w:p>
    <w:p>
      <w:pPr>
        <w:autoSpaceDN w:val="0"/>
        <w:autoSpaceDE w:val="0"/>
        <w:widowControl/>
        <w:spacing w:line="254" w:lineRule="exact" w:before="40" w:after="0"/>
        <w:ind w:left="8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Internet Architecture (PIA) including UNIX file systems, application servers, web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servers and batch servers.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Migration of all PeopleSoft projects to DEV, TEST, PROD instances.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Analysis of production issues raised by clients and providing solution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Executing DDD Audit and SYS Audit and ALTER Audits.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Rman configuration for backup.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Configuring and monitoring Process Scheduler and troubleshooting various issues related.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instances.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Tuxedo Application Server, Process Scheduler &amp; Web Server. </w:t>
      </w:r>
    </w:p>
    <w:p>
      <w:pPr>
        <w:autoSpaceDN w:val="0"/>
        <w:tabs>
          <w:tab w:pos="804" w:val="left"/>
        </w:tabs>
        <w:autoSpaceDE w:val="0"/>
        <w:widowControl/>
        <w:spacing w:line="252" w:lineRule="exact" w:before="42" w:after="0"/>
        <w:ind w:left="44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Database Administration, Performance Tuning and support for the database requirements.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Creating database users and by setting the default temporary Table spaces and assigning quotas,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roles, privileges, and profiles to users.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logical backups and logical incremental backups. </w:t>
      </w:r>
    </w:p>
    <w:p>
      <w:pPr>
        <w:autoSpaceDN w:val="0"/>
        <w:autoSpaceDE w:val="0"/>
        <w:widowControl/>
        <w:spacing w:line="256" w:lineRule="exact" w:before="38" w:after="0"/>
        <w:ind w:left="444" w:right="518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Taking exp/imp backups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cold backups and hot backups.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multiplexing of control files.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Involving in performance tuning.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PeopleSoft Refreshes.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Datapump Technology.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and Managing Database Users, Roles, Profiles and Granting Permissions.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log file for any database errors.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alter log files and trace files.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Performing database refreshing. </w:t>
      </w:r>
    </w:p>
    <w:p>
      <w:pPr>
        <w:autoSpaceDN w:val="0"/>
        <w:tabs>
          <w:tab w:pos="804" w:val="left"/>
        </w:tabs>
        <w:autoSpaceDE w:val="0"/>
        <w:widowControl/>
        <w:spacing w:line="256" w:lineRule="exact" w:before="38" w:after="0"/>
        <w:ind w:left="444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&amp;WebserverPerformed Database Refreshes, Imports,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Exports and Backups. </w:t>
      </w:r>
    </w:p>
    <w:p>
      <w:pPr>
        <w:autoSpaceDN w:val="0"/>
        <w:autoSpaceDE w:val="0"/>
        <w:widowControl/>
        <w:spacing w:line="296" w:lineRule="exact" w:before="0" w:after="143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Change Assistant to apply PUM image.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9494"/>
      </w:tblGrid>
      <w:tr>
        <w:trPr>
          <w:trHeight w:hRule="exact" w:val="468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RELEVENTEXPERIENCE                                                                       Oct 2018-Oct 2019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47"/>
        <w:gridCol w:w="4747"/>
      </w:tblGrid>
      <w:tr>
        <w:trPr>
          <w:trHeight w:hRule="exact" w:val="570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 Support </w:t>
            </w:r>
          </w:p>
        </w:tc>
      </w:tr>
      <w:tr>
        <w:trPr>
          <w:trHeight w:hRule="exact" w:val="334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Client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NABARD </w:t>
            </w:r>
          </w:p>
        </w:tc>
      </w:tr>
      <w:tr>
        <w:trPr>
          <w:trHeight w:hRule="exact" w:val="308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Oct 2018-Till Date </w:t>
            </w:r>
          </w:p>
        </w:tc>
      </w:tr>
      <w:tr>
        <w:trPr>
          <w:trHeight w:hRule="exact" w:val="316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Role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Database Admin. </w:t>
            </w:r>
          </w:p>
        </w:tc>
      </w:tr>
      <w:tr>
        <w:trPr>
          <w:trHeight w:hRule="exact" w:val="55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6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76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Version: HRMS 9.2, FSCM 9.2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Version: PT 8.54,PT8.55 Database:Oracle 12c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390" w:bottom="720" w:left="1356" w:header="720" w:footer="720" w:gutter="0"/>
          <w:cols w:space="720" w:num="1" w:equalWidth="0">
            <w:col w:w="9494" w:space="0"/>
            <w:col w:w="9514" w:space="0"/>
            <w:col w:w="9606" w:space="0"/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6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52" w:lineRule="exact" w:before="112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installing, maintaining, Upgrading, Migrating and Patching Oracle versions 10g/11g/12c.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Experienced in Integration Broker setup.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2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applying Patches, Bundles and Tax Updates using Change Assistant and PeopleSoft Update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Manager (PUM).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 Tools Upgrade.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Experienced in COBOL Compilation on Windows and Linux. </w:t>
      </w:r>
    </w:p>
    <w:p>
      <w:pPr>
        <w:autoSpaceDN w:val="0"/>
        <w:autoSpaceDE w:val="0"/>
        <w:widowControl/>
        <w:spacing w:line="308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in Project Migration and Data Migration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8" w:lineRule="exact" w:before="26" w:after="0"/>
        <w:ind w:left="444" w:right="504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Experienced in Integration Broker setup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in Applying Database Patches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308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in Applying Database Upgrading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installing, maintaining, Upgrading, Migrating and Patching.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Database Security Management: Users, Roles, Profile.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Hot and cold Backups.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resolving developer issues like Resetting Passwords.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Managing the size and file of the Table spaces and adding Data files to Table Spaces. </w:t>
      </w:r>
    </w:p>
    <w:p>
      <w:pPr>
        <w:autoSpaceDN w:val="0"/>
        <w:autoSpaceDE w:val="0"/>
        <w:widowControl/>
        <w:spacing w:line="308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Experience in multiplexing of Control files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PeopleSoft Refreshes.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Datapump Technology.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and Managing Database Users, Roles, Profiles and Granting Permissions.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Performing database refreshing. </w:t>
      </w:r>
    </w:p>
    <w:p>
      <w:pPr>
        <w:autoSpaceDN w:val="0"/>
        <w:autoSpaceDE w:val="0"/>
        <w:widowControl/>
        <w:spacing w:line="252" w:lineRule="exact" w:before="44" w:after="0"/>
        <w:ind w:left="444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 Web server, Performed Database Refreshes,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Change Assistant to apply PUM image.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Migration of all PeopleSoft projects to DEV, TEST, PROD instances.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Executing DDD Audit and SYS Audit and ALTER Audits. </w:t>
      </w:r>
    </w:p>
    <w:p>
      <w:pPr>
        <w:autoSpaceDN w:val="0"/>
        <w:autoSpaceDE w:val="0"/>
        <w:widowControl/>
        <w:spacing w:line="294" w:lineRule="exact" w:before="0" w:after="924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9520"/>
      </w:tblGrid>
      <w:tr>
        <w:trPr>
          <w:trHeight w:hRule="exact" w:val="468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PASTEXPERIENCE                                                                        June 2016-August 2018 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60"/>
        <w:gridCol w:w="4760"/>
      </w:tblGrid>
      <w:tr>
        <w:trPr>
          <w:trHeight w:hRule="exact" w:val="572"/>
        </w:trPr>
        <w:tc>
          <w:tcPr>
            <w:tcW w:type="dxa" w:w="2106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  <w:tc>
          <w:tcPr>
            <w:tcW w:type="dxa" w:w="726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 Support </w:t>
            </w:r>
          </w:p>
        </w:tc>
      </w:tr>
      <w:tr>
        <w:trPr>
          <w:trHeight w:hRule="exact" w:val="33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4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Client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2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Cdi Corporation </w:t>
            </w:r>
          </w:p>
        </w:tc>
      </w:tr>
      <w:tr>
        <w:trPr>
          <w:trHeight w:hRule="exact" w:val="310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June 2016 – August 2018 </w:t>
            </w:r>
          </w:p>
        </w:tc>
      </w:tr>
      <w:tr>
        <w:trPr>
          <w:trHeight w:hRule="exact" w:val="316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Role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Admin. </w:t>
            </w:r>
          </w:p>
        </w:tc>
      </w:tr>
      <w:tr>
        <w:trPr>
          <w:trHeight w:hRule="exact" w:val="572"/>
        </w:trPr>
        <w:tc>
          <w:tcPr>
            <w:tcW w:type="dxa" w:w="210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38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</w:t>
            </w:r>
          </w:p>
        </w:tc>
        <w:tc>
          <w:tcPr>
            <w:tcW w:type="dxa" w:w="726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0" w:right="302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Version: HRMS 9.2, FSCM 9.2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Version: PT 8.54 Database:12c </w:t>
            </w:r>
          </w:p>
        </w:tc>
      </w:tr>
    </w:tbl>
    <w:p>
      <w:pPr>
        <w:autoSpaceDN w:val="0"/>
        <w:autoSpaceDE w:val="0"/>
        <w:widowControl/>
        <w:spacing w:line="306" w:lineRule="exact" w:before="354" w:after="0"/>
        <w:ind w:left="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324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Supporting HCM and FSCM Application as PeopleSoft DBA on 24*7 basis. </w:t>
      </w:r>
    </w:p>
    <w:p>
      <w:pPr>
        <w:autoSpaceDN w:val="0"/>
        <w:autoSpaceDE w:val="0"/>
        <w:widowControl/>
        <w:spacing w:line="254" w:lineRule="exact" w:before="40" w:after="0"/>
        <w:ind w:left="444" w:right="28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PeopleSoft Database Administrator supporting HCM environments maintained on Oracle 10g.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DBA supporting HCM 9.1 environments maintained on RHEL 4 and Oracle 10g. </w:t>
      </w:r>
    </w:p>
    <w:p>
      <w:pPr>
        <w:sectPr>
          <w:pgSz w:w="12240" w:h="15840"/>
          <w:pgMar w:top="1024" w:right="1364" w:bottom="752" w:left="1356" w:header="720" w:footer="720" w:gutter="0"/>
          <w:cols w:space="720" w:num="1" w:equalWidth="0">
            <w:col w:w="9519" w:space="0"/>
            <w:col w:w="9494" w:space="0"/>
            <w:col w:w="9514" w:space="0"/>
            <w:col w:w="9606" w:space="0"/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52" w:lineRule="exact" w:before="42" w:after="0"/>
        <w:ind w:left="8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PeopleSoft Internet Architecture (PIA) including UNIX file systems, application servers, web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servers and batch servers. </w:t>
      </w:r>
    </w:p>
    <w:p>
      <w:pPr>
        <w:autoSpaceDN w:val="0"/>
        <w:autoSpaceDE w:val="0"/>
        <w:widowControl/>
        <w:spacing w:line="254" w:lineRule="exact" w:before="40" w:after="0"/>
        <w:ind w:left="444" w:right="230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Migration of all PeopleSoft projects to DEV, TEST, PROD instances.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Analysis of production issues raised by clients and providing solution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Executing DDD Audit and SYS Audit and ALTER Audits.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Compare Reports.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Rman configuration for backup.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254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Configuring and monitoring Process Scheduler and troubleshooting various issues related.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instances.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Tuxedo Application Server, Process Scheduler &amp; Web Server. </w:t>
      </w:r>
    </w:p>
    <w:p>
      <w:pPr>
        <w:autoSpaceDN w:val="0"/>
        <w:tabs>
          <w:tab w:pos="804" w:val="left"/>
        </w:tabs>
        <w:autoSpaceDE w:val="0"/>
        <w:widowControl/>
        <w:spacing w:line="254" w:lineRule="exact" w:before="40" w:after="0"/>
        <w:ind w:left="444" w:right="14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Database Administration, Performance Tuning and support for the database requirements. </w:t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Creating database users and by setting the default temporary Table spaces and assigning quotas,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roles, privileges, and profiles to users.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logical backups and logical incremental backups. </w:t>
      </w:r>
    </w:p>
    <w:p>
      <w:pPr>
        <w:autoSpaceDN w:val="0"/>
        <w:autoSpaceDE w:val="0"/>
        <w:widowControl/>
        <w:spacing w:line="252" w:lineRule="exact" w:before="42" w:after="0"/>
        <w:ind w:left="444" w:right="518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Taking exp/imp backups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Taking cold backups and hot backups.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multiplexing of control files.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Involving in performance tuning.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PeopleSoft Refreshes.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Datapump Technology.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 and Managing Database Users, Roles, Profiles and Granting Permissions.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log file for any database errors.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Checking alter log files and trace files. </w:t>
      </w:r>
    </w:p>
    <w:p>
      <w:pPr>
        <w:autoSpaceDN w:val="0"/>
        <w:autoSpaceDE w:val="0"/>
        <w:widowControl/>
        <w:spacing w:line="296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Performing database refreshing. </w:t>
      </w:r>
    </w:p>
    <w:p>
      <w:pPr>
        <w:autoSpaceDN w:val="0"/>
        <w:tabs>
          <w:tab w:pos="804" w:val="left"/>
        </w:tabs>
        <w:autoSpaceDE w:val="0"/>
        <w:widowControl/>
        <w:spacing w:line="252" w:lineRule="exact" w:before="44" w:after="0"/>
        <w:ind w:left="444" w:right="43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 Web server Performed Database Refreshes, Imports,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Exports and Backups. </w:t>
      </w:r>
    </w:p>
    <w:p>
      <w:pPr>
        <w:autoSpaceDN w:val="0"/>
        <w:autoSpaceDE w:val="0"/>
        <w:widowControl/>
        <w:spacing w:line="294" w:lineRule="exact" w:before="0" w:after="1178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Change Assistant to apply PUM image.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.99999999999994" w:type="dxa"/>
      </w:tblPr>
      <w:tblGrid>
        <w:gridCol w:w="9494"/>
      </w:tblGrid>
      <w:tr>
        <w:trPr>
          <w:trHeight w:hRule="exact" w:val="466"/>
        </w:trPr>
        <w:tc>
          <w:tcPr>
            <w:tcW w:type="dxa" w:w="94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60" w:after="0"/>
              <w:ind w:left="2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PAST EXPERIENCE                                                                              Nov 2013– May 2016 </w:t>
            </w:r>
          </w:p>
        </w:tc>
      </w:tr>
    </w:tbl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747"/>
        <w:gridCol w:w="4747"/>
      </w:tblGrid>
      <w:tr>
        <w:trPr>
          <w:trHeight w:hRule="exact" w:val="572"/>
        </w:trPr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Project</w:t>
            </w:r>
          </w:p>
        </w:tc>
        <w:tc>
          <w:tcPr>
            <w:tcW w:type="dxa" w:w="6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Implementation, Configure and Production Support of PeopleSoft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Applications and Databases. </w:t>
            </w:r>
          </w:p>
        </w:tc>
      </w:tr>
      <w:tr>
        <w:trPr>
          <w:trHeight w:hRule="exact" w:val="326"/>
        </w:trPr>
        <w:tc>
          <w:tcPr>
            <w:tcW w:type="dxa" w:w="19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2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Client</w:t>
            </w:r>
          </w:p>
        </w:tc>
        <w:tc>
          <w:tcPr>
            <w:tcW w:type="dxa" w:w="6764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Perkin Elmer </w:t>
            </w:r>
          </w:p>
        </w:tc>
      </w:tr>
      <w:tr>
        <w:trPr>
          <w:trHeight w:hRule="exact" w:val="302"/>
        </w:trPr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6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Nov2013 – May 2016 </w:t>
            </w:r>
          </w:p>
        </w:tc>
      </w:tr>
      <w:tr>
        <w:trPr>
          <w:trHeight w:hRule="exact" w:val="310"/>
        </w:trPr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Role</w:t>
            </w:r>
          </w:p>
        </w:tc>
        <w:tc>
          <w:tcPr>
            <w:tcW w:type="dxa" w:w="6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" w:after="0"/>
              <w:ind w:left="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Admin. </w:t>
            </w:r>
          </w:p>
        </w:tc>
      </w:tr>
      <w:tr>
        <w:trPr>
          <w:trHeight w:hRule="exact" w:val="572"/>
        </w:trPr>
        <w:tc>
          <w:tcPr>
            <w:tcW w:type="dxa" w:w="19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134" w:after="0"/>
              <w:ind w:left="7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Environment</w:t>
            </w:r>
          </w:p>
        </w:tc>
        <w:tc>
          <w:tcPr>
            <w:tcW w:type="dxa" w:w="676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6" w:after="0"/>
              <w:ind w:left="78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Version: HCM9.2,9.1, FSCM 9.2,9.1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Version: PT 8.53,50 Database:10g/11g </w:t>
            </w:r>
          </w:p>
        </w:tc>
      </w:tr>
    </w:tbl>
    <w:p>
      <w:pPr>
        <w:autoSpaceDN w:val="0"/>
        <w:autoSpaceDE w:val="0"/>
        <w:widowControl/>
        <w:spacing w:line="306" w:lineRule="exact" w:before="226" w:after="0"/>
        <w:ind w:left="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Roles and Responsibilities: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7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the day-to-day working of the system. </w:t>
      </w:r>
    </w:p>
    <w:p>
      <w:pPr>
        <w:autoSpaceDN w:val="0"/>
        <w:autoSpaceDE w:val="0"/>
        <w:widowControl/>
        <w:spacing w:line="294" w:lineRule="exact" w:before="0" w:after="0"/>
        <w:ind w:left="44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Application Server Domains and Process Scheduler Domains </w:t>
      </w:r>
    </w:p>
    <w:p>
      <w:pPr>
        <w:sectPr>
          <w:pgSz w:w="12240" w:h="15840"/>
          <w:pgMar w:top="706" w:right="1390" w:bottom="824" w:left="1356" w:header="720" w:footer="720" w:gutter="0"/>
          <w:cols w:space="720" w:num="1" w:equalWidth="0">
            <w:col w:w="9494" w:space="0"/>
            <w:col w:w="9519" w:space="0"/>
            <w:col w:w="9494" w:space="0"/>
            <w:col w:w="9514" w:space="0"/>
            <w:col w:w="9606" w:space="0"/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40" w:lineRule="auto" w:before="684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4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456"/>
      </w:tblGrid>
      <w:tr>
        <w:trPr>
          <w:trHeight w:hRule="exact" w:val="7106"/>
        </w:trPr>
        <w:tc>
          <w:tcPr>
            <w:tcW w:type="dxa" w:w="9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2" w:lineRule="exact" w:before="42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Installed PIA, configured PIA for all the instances of DEMO, DEV, TEST CONFIG, STG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PROD databases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Databases DEMO, DEV, TEST, CONFIG and PRODUCTION databases on UNIX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Experience on Migration of data and PeopleSoft objects.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2" w:lineRule="exact" w:before="44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Performance of the databases and application by creating multiple domains across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instances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Prepared and maintained the documentation of all the installation and configurations of databases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applications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Configuration of Integration Broker, defining Gateway, creating and configuring nodes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HRMS and Finance </w:t>
            </w:r>
            <w:r>
              <w:br/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Install People Books for HRMS, Financials.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4" w:lineRule="exact" w:before="40" w:after="0"/>
              <w:ind w:left="360" w:right="43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Load balancing of Application server &amp; Web server Performed Database Refreshes, Imports,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Exports and Backups.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Report Node configurations.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Executing DDDAUDIT, SYSAUDIT and ALTER Audit.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on Project Migrations and Data Migrations.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Generating Compare Reports.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4" w:lineRule="exact" w:before="4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Configuring and monitoring Process Scheduler and troubleshooting various issues related. </w:t>
            </w: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Performance of the databases and application by creating multiple domains across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instances.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4" w:lineRule="exact" w:before="40" w:after="0"/>
              <w:ind w:left="360" w:right="288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of Application Server Domains, Process Scheduler Domains and Web Server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Domains.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Setup Application Security using User Profiles, Roles and Permission lists.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Refreshing PeopleSoft test environment for synchronisation to production. 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2" w:lineRule="exact" w:before="44" w:after="0"/>
              <w:ind w:left="360" w:right="1872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Applying fixes and patches bundles for PeopleSoft FSCM9.2 and HRMS9.2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using PeopleSoft PUM.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Performed Database Refreshes, Imports, Exports and Backups.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Logical Backups using Data Pump Technology.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06" w:right="1364" w:bottom="1440" w:left="1420" w:header="720" w:footer="720" w:gutter="0"/>
      <w:cols w:space="720" w:num="1" w:equalWidth="0">
        <w:col w:w="9456" w:space="0"/>
        <w:col w:w="9494" w:space="0"/>
        <w:col w:w="9519" w:space="0"/>
        <w:col w:w="9494" w:space="0"/>
        <w:col w:w="9514" w:space="0"/>
        <w:col w:w="9606" w:space="0"/>
        <w:col w:w="96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
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197" w:lineRule="auto" w:before="48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PEOPLESOFT </w:t>
      </w:r>
      <w:r>
        <w:rPr>
          <w:rFonts w:ascii="Calibri" w:hAnsi="Calibri" w:eastAsia="Calibri"/>
          <w:b/>
          <w:i w:val="0"/>
          <w:color w:val="000000"/>
          <w:sz w:val="24"/>
        </w:rPr>
        <w:t>ADMINISTRATOR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40" w:lineRule="auto" w:before="650" w:after="4"/>
        <w:ind w:left="118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>SRINIVAS.K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78"/>
      </w:tblGrid>
      <w:tr>
        <w:trPr>
          <w:trHeight w:hRule="exact" w:val="266"/>
        </w:trPr>
        <w:tc>
          <w:tcPr>
            <w:tcW w:type="dxa" w:w="9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108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Experience Summary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</w:tr>
    </w:tbl>
    <w:p>
      <w:pPr>
        <w:autoSpaceDN w:val="0"/>
        <w:tabs>
          <w:tab w:pos="838" w:val="left"/>
        </w:tabs>
        <w:autoSpaceDE w:val="0"/>
        <w:widowControl/>
        <w:spacing w:line="259" w:lineRule="auto" w:before="216" w:after="0"/>
        <w:ind w:left="478" w:right="43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10+ years of experience in IT as </w:t>
      </w:r>
      <w:r>
        <w:rPr>
          <w:rFonts w:ascii="Calibri" w:hAnsi="Calibri" w:eastAsia="Calibri"/>
          <w:b/>
          <w:i w:val="0"/>
          <w:color w:val="000000"/>
          <w:sz w:val="24"/>
        </w:rPr>
        <w:t>PeopleSoft Administrator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and having ample experience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PeopleSoft installations/configurations, Security and System administration.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Adept at implementing and supporting PeopleSoft database administration (DBA),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including Human Resource Management System (HRMS) and Financial Systems (FS). </w:t>
      </w:r>
    </w:p>
    <w:p>
      <w:pPr>
        <w:autoSpaceDN w:val="0"/>
        <w:autoSpaceDE w:val="0"/>
        <w:widowControl/>
        <w:spacing w:line="245" w:lineRule="auto" w:before="76" w:after="0"/>
        <w:ind w:left="838" w:right="288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Thorough knowledge and experience in Administrating PeopleSoft Server components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like PeopleSoft Application Servers, Process Scheduler Servers, Tuxedo, Web logic Servers,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PIA (PeopleSoft Internet Architecture), Application Messaging, Integration Broker, Sql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server, Application Issues and technical issues, etc. </w:t>
      </w:r>
    </w:p>
    <w:p>
      <w:pPr>
        <w:autoSpaceDN w:val="0"/>
        <w:autoSpaceDE w:val="0"/>
        <w:widowControl/>
        <w:spacing w:line="245" w:lineRule="auto" w:before="76" w:after="0"/>
        <w:ind w:left="838" w:right="288" w:hanging="36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Installing and Administering PeopleSoft software, configuring Workstations, Application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Server, Process Scheduler, Tuxedo, Web Servers, PIA, Report Repository, Report Nodes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PeopleSoft applications. </w:t>
      </w:r>
    </w:p>
    <w:p>
      <w:pPr>
        <w:autoSpaceDN w:val="0"/>
        <w:autoSpaceDE w:val="0"/>
        <w:widowControl/>
        <w:spacing w:line="245" w:lineRule="auto" w:before="78" w:after="0"/>
        <w:ind w:left="47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Installed Elastic search and configured on PeopleSoft. </w:t>
      </w:r>
    </w:p>
    <w:p>
      <w:pPr>
        <w:autoSpaceDN w:val="0"/>
        <w:autoSpaceDE w:val="0"/>
        <w:widowControl/>
        <w:spacing w:line="247" w:lineRule="auto" w:before="78" w:after="0"/>
        <w:ind w:left="47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Solid understanding of PeopleSoft technical architecture and tools. </w:t>
      </w:r>
    </w:p>
    <w:p>
      <w:pPr>
        <w:autoSpaceDN w:val="0"/>
        <w:tabs>
          <w:tab w:pos="838" w:val="left"/>
        </w:tabs>
        <w:autoSpaceDE w:val="0"/>
        <w:widowControl/>
        <w:spacing w:line="245" w:lineRule="auto" w:before="72" w:after="0"/>
        <w:ind w:left="478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Proficient in performing Administer patches, updates, and upgrades. Develop and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implement plans for data migration. </w:t>
      </w:r>
    </w:p>
    <w:p>
      <w:pPr>
        <w:autoSpaceDN w:val="0"/>
        <w:tabs>
          <w:tab w:pos="838" w:val="left"/>
        </w:tabs>
        <w:autoSpaceDE w:val="0"/>
        <w:widowControl/>
        <w:spacing w:line="264" w:lineRule="auto" w:before="78" w:after="0"/>
        <w:ind w:left="478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Installing and configuring of PUM and Applied tax updates using PUM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Aided in maintenance of PeopleSoft Pure Internet Architecture, including Web Logic,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Tuxedo, Reports, and Process Servers. </w:t>
      </w:r>
    </w:p>
    <w:p>
      <w:pPr>
        <w:autoSpaceDN w:val="0"/>
        <w:tabs>
          <w:tab w:pos="838" w:val="left"/>
        </w:tabs>
        <w:autoSpaceDE w:val="0"/>
        <w:widowControl/>
        <w:spacing w:line="245" w:lineRule="auto" w:before="78" w:after="0"/>
        <w:ind w:left="478" w:right="144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Possess thorough knowledge in PeopleSoft Architecture, PeopleSoft System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Administration, Design and Implementing to suite Corporation Specific needs. </w:t>
      </w:r>
    </w:p>
    <w:p>
      <w:pPr>
        <w:autoSpaceDN w:val="0"/>
        <w:autoSpaceDE w:val="0"/>
        <w:widowControl/>
        <w:spacing w:line="276" w:lineRule="auto" w:before="78" w:after="0"/>
        <w:ind w:left="478" w:right="259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COBOL Installation and Troubleshooting for compiling Cobol issues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Performed Integration Broker setup between two Modules. </w:t>
      </w:r>
    </w:p>
    <w:p>
      <w:pPr>
        <w:autoSpaceDN w:val="0"/>
        <w:tabs>
          <w:tab w:pos="838" w:val="left"/>
        </w:tabs>
        <w:autoSpaceDE w:val="0"/>
        <w:widowControl/>
        <w:spacing w:line="259" w:lineRule="auto" w:before="78" w:after="0"/>
        <w:ind w:left="478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Worked on Instance verification test after data refresh from production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Ensuring Data integrity using tools such as DDDAUDIT and SYSAUDIT during development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phases Helped to create and implement security and server administration procedures for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SQL and Oracle databases. </w:t>
      </w:r>
    </w:p>
    <w:p>
      <w:pPr>
        <w:autoSpaceDN w:val="0"/>
        <w:autoSpaceDE w:val="0"/>
        <w:widowControl/>
        <w:spacing w:line="247" w:lineRule="auto" w:before="78" w:after="0"/>
        <w:ind w:left="47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Developed functional and technical specifications and performed administrative duties. </w:t>
      </w:r>
    </w:p>
    <w:p>
      <w:pPr>
        <w:autoSpaceDN w:val="0"/>
        <w:autoSpaceDE w:val="0"/>
        <w:widowControl/>
        <w:spacing w:line="245" w:lineRule="auto" w:before="76" w:after="0"/>
        <w:ind w:left="47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Worked on Autosys for scheduling Process. </w:t>
      </w:r>
    </w:p>
    <w:p>
      <w:pPr>
        <w:autoSpaceDN w:val="0"/>
        <w:tabs>
          <w:tab w:pos="838" w:val="left"/>
        </w:tabs>
        <w:autoSpaceDE w:val="0"/>
        <w:widowControl/>
        <w:spacing w:line="245" w:lineRule="auto" w:before="76" w:after="0"/>
        <w:ind w:left="478" w:right="86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Monthly maintenance activities like cleaning of all the Application, Web and Process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Scheduler servers. </w:t>
      </w:r>
    </w:p>
    <w:p>
      <w:pPr>
        <w:autoSpaceDN w:val="0"/>
        <w:autoSpaceDE w:val="0"/>
        <w:widowControl/>
        <w:spacing w:line="247" w:lineRule="auto" w:before="78" w:after="0"/>
        <w:ind w:left="47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Experienced in People Tool Upgrade and knowledge on Application Upgrade. </w:t>
      </w:r>
    </w:p>
    <w:p>
      <w:pPr>
        <w:autoSpaceDN w:val="0"/>
        <w:tabs>
          <w:tab w:pos="838" w:val="left"/>
        </w:tabs>
        <w:autoSpaceDE w:val="0"/>
        <w:widowControl/>
        <w:spacing w:line="245" w:lineRule="auto" w:before="72" w:after="0"/>
        <w:ind w:left="47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Experienced in Monitoring of PeopleSoft jobs in Tivoli Job Scheduling console tool, creating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new jobs and scheduling the jobs as per requirement and troubleshooting the issues. </w:t>
      </w:r>
    </w:p>
    <w:p>
      <w:pPr>
        <w:autoSpaceDN w:val="0"/>
        <w:autoSpaceDE w:val="0"/>
        <w:widowControl/>
        <w:spacing w:line="247" w:lineRule="auto" w:before="26" w:after="0"/>
        <w:ind w:left="47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Training junior employees on PeopleSoft Administration related tasks. </w:t>
      </w:r>
    </w:p>
    <w:p>
      <w:pPr>
        <w:autoSpaceDN w:val="0"/>
        <w:tabs>
          <w:tab w:pos="838" w:val="left"/>
        </w:tabs>
        <w:autoSpaceDE w:val="0"/>
        <w:widowControl/>
        <w:spacing w:line="245" w:lineRule="auto" w:before="20" w:after="0"/>
        <w:ind w:left="478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Handled Project migrations and security requests as per work orders sent through ticketing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system. </w:t>
      </w:r>
    </w:p>
    <w:p>
      <w:pPr>
        <w:autoSpaceDN w:val="0"/>
        <w:autoSpaceDE w:val="0"/>
        <w:widowControl/>
        <w:spacing w:line="247" w:lineRule="auto" w:before="22" w:after="0"/>
        <w:ind w:left="47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Performed Refreshing in source and Target databases in PeopleSoft. </w:t>
      </w:r>
    </w:p>
    <w:p>
      <w:pPr>
        <w:sectPr>
          <w:pgSz w:w="12240" w:h="15840"/>
          <w:pgMar w:top="360" w:right="1120" w:bottom="498" w:left="1142" w:header="720" w:footer="720" w:gutter="0"/>
          <w:cols w:space="720" w:num="1" w:equalWidth="0">
            <w:col w:w="99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478" w:right="360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 in online and offline cloning for the Servers.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Adaptive to Cloud Strategies based on AWS </w:t>
      </w:r>
    </w:p>
    <w:p>
      <w:pPr>
        <w:autoSpaceDN w:val="0"/>
        <w:autoSpaceDE w:val="0"/>
        <w:widowControl/>
        <w:spacing w:line="247" w:lineRule="auto" w:before="48" w:after="0"/>
        <w:ind w:left="47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 in AWS Cloud platform and its features which includes EC2, VPC, EBS, Cloud </w:t>
      </w:r>
    </w:p>
    <w:p>
      <w:pPr>
        <w:autoSpaceDN w:val="0"/>
        <w:autoSpaceDE w:val="0"/>
        <w:widowControl/>
        <w:spacing w:line="197" w:lineRule="auto" w:before="96" w:after="764"/>
        <w:ind w:left="83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watch, Load balancers, IAM and S3.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78"/>
      </w:tblGrid>
      <w:tr>
        <w:trPr>
          <w:trHeight w:hRule="exact" w:val="266"/>
        </w:trPr>
        <w:tc>
          <w:tcPr>
            <w:tcW w:type="dxa" w:w="99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08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Qualification: </w:t>
            </w:r>
          </w:p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7.99999999999997" w:type="dxa"/>
      </w:tblPr>
      <w:tblGrid>
        <w:gridCol w:w="4989"/>
        <w:gridCol w:w="4989"/>
      </w:tblGrid>
      <w:tr>
        <w:trPr>
          <w:trHeight w:hRule="exact" w:val="33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9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Bachelor of Technology (CSE) from JNTU in Lenora college of Egg ,Andhrapradesh  in year </w:t>
            </w:r>
          </w:p>
        </w:tc>
      </w:tr>
    </w:tbl>
    <w:p>
      <w:pPr>
        <w:autoSpaceDN w:val="0"/>
        <w:autoSpaceDE w:val="0"/>
        <w:widowControl/>
        <w:spacing w:line="240" w:lineRule="auto" w:before="54" w:after="0"/>
        <w:ind w:left="83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2006 . </w:t>
      </w:r>
    </w:p>
    <w:p>
      <w:pPr>
        <w:autoSpaceDN w:val="0"/>
        <w:autoSpaceDE w:val="0"/>
        <w:widowControl/>
        <w:spacing w:line="240" w:lineRule="auto" w:before="436" w:after="176"/>
        <w:ind w:left="118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  <w:u w:val="single"/>
        </w:rPr>
        <w:t>TECHNICAL SKILLS:</w:t>
      </w:r>
      <w:r>
        <w:rPr>
          <w:rFonts w:ascii="Verdana" w:hAnsi="Verdana" w:eastAsia="Verdana"/>
          <w:b/>
          <w:i w:val="0"/>
          <w:color w:val="000000"/>
          <w:sz w:val="18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7.99999999999997" w:type="dxa"/>
      </w:tblPr>
      <w:tblGrid>
        <w:gridCol w:w="4989"/>
        <w:gridCol w:w="4989"/>
      </w:tblGrid>
      <w:tr>
        <w:trPr>
          <w:trHeight w:hRule="exact" w:val="545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PeopleSoft: </w:t>
            </w:r>
          </w:p>
          <w:p>
            <w:pPr>
              <w:autoSpaceDN w:val="0"/>
              <w:autoSpaceDE w:val="0"/>
              <w:widowControl/>
              <w:spacing w:line="242" w:lineRule="auto" w:before="528" w:after="0"/>
              <w:ind w:left="24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People Tools</w:t>
            </w:r>
          </w:p>
          <w:p>
            <w:pPr>
              <w:autoSpaceDN w:val="0"/>
              <w:autoSpaceDE w:val="0"/>
              <w:widowControl/>
              <w:spacing w:line="242" w:lineRule="auto" w:before="966" w:after="0"/>
              <w:ind w:left="24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PeopleSoft </w:t>
            </w:r>
          </w:p>
          <w:p>
            <w:pPr>
              <w:autoSpaceDN w:val="0"/>
              <w:autoSpaceDE w:val="0"/>
              <w:widowControl/>
              <w:spacing w:line="240" w:lineRule="auto" w:before="280" w:after="0"/>
              <w:ind w:left="24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Reporting Tools </w:t>
            </w:r>
          </w:p>
          <w:p>
            <w:pPr>
              <w:autoSpaceDN w:val="0"/>
              <w:autoSpaceDE w:val="0"/>
              <w:widowControl/>
              <w:spacing w:line="240" w:lineRule="auto" w:before="528" w:after="0"/>
              <w:ind w:left="24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WebLogic&amp; </w:t>
            </w:r>
          </w:p>
          <w:p>
            <w:pPr>
              <w:autoSpaceDN w:val="0"/>
              <w:autoSpaceDE w:val="0"/>
              <w:widowControl/>
              <w:spacing w:line="242" w:lineRule="auto" w:before="0" w:after="0"/>
              <w:ind w:left="24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Tuxedo </w:t>
            </w:r>
          </w:p>
          <w:p>
            <w:pPr>
              <w:autoSpaceDN w:val="0"/>
              <w:autoSpaceDE w:val="0"/>
              <w:widowControl/>
              <w:spacing w:line="240" w:lineRule="auto" w:before="530" w:after="0"/>
              <w:ind w:left="24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Databases </w:t>
            </w:r>
          </w:p>
          <w:p>
            <w:pPr>
              <w:autoSpaceDN w:val="0"/>
              <w:autoSpaceDE w:val="0"/>
              <w:widowControl/>
              <w:spacing w:line="240" w:lineRule="auto" w:before="528" w:after="0"/>
              <w:ind w:left="24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Operating </w:t>
            </w:r>
          </w:p>
          <w:p>
            <w:pPr>
              <w:autoSpaceDN w:val="0"/>
              <w:autoSpaceDE w:val="0"/>
              <w:widowControl/>
              <w:spacing w:line="242" w:lineRule="auto" w:before="0" w:after="0"/>
              <w:ind w:left="24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Systems </w:t>
            </w:r>
          </w:p>
        </w:tc>
        <w:tc>
          <w:tcPr>
            <w:tcW w:type="dxa" w:w="7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8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 PeopleSoft Applications 8.9, 9.0, 9.1, 9.2. </w:t>
            </w:r>
          </w:p>
          <w:p>
            <w:pPr>
              <w:autoSpaceDN w:val="0"/>
              <w:autoSpaceDE w:val="0"/>
              <w:widowControl/>
              <w:spacing w:line="242" w:lineRule="auto" w:before="528" w:after="0"/>
              <w:ind w:left="27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Version 8.48/8.49/8.51/8.52/8.53/854/855/8.57/8.58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(Application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7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Designer, Application Engine, People Code, Data Mover, Process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7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Scheduler). </w:t>
            </w:r>
          </w:p>
          <w:p>
            <w:pPr>
              <w:autoSpaceDN w:val="0"/>
              <w:autoSpaceDE w:val="0"/>
              <w:widowControl/>
              <w:spacing w:line="242" w:lineRule="auto" w:before="530" w:after="0"/>
              <w:ind w:left="27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PUM Images. </w:t>
            </w:r>
          </w:p>
          <w:p>
            <w:pPr>
              <w:autoSpaceDN w:val="0"/>
              <w:autoSpaceDE w:val="0"/>
              <w:widowControl/>
              <w:spacing w:line="240" w:lineRule="auto" w:before="280" w:after="0"/>
              <w:ind w:left="27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SQR, PS Query, XML Publisher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40" w:lineRule="auto" w:before="528" w:after="0"/>
              <w:ind w:left="27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Weblogic8.1,9.2,10gR3,11gR2&amp;Tuxedo 8.1,9.1,10,11gR2, 12.2 </w:t>
            </w:r>
          </w:p>
          <w:p>
            <w:pPr>
              <w:autoSpaceDN w:val="0"/>
              <w:autoSpaceDE w:val="0"/>
              <w:widowControl/>
              <w:spacing w:line="240" w:lineRule="auto" w:before="750" w:after="0"/>
              <w:ind w:left="27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Oracle 10g, Oracle 11g and Oracle 12c. </w:t>
            </w:r>
          </w:p>
          <w:p>
            <w:pPr>
              <w:autoSpaceDN w:val="0"/>
              <w:autoSpaceDE w:val="0"/>
              <w:widowControl/>
              <w:spacing w:line="240" w:lineRule="auto" w:before="528" w:after="0"/>
              <w:ind w:left="27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Windows XP/2000/2003 And 2008, 2016R2 UNIX And LINUX. </w:t>
            </w:r>
          </w:p>
        </w:tc>
      </w:tr>
    </w:tbl>
    <w:p>
      <w:pPr>
        <w:autoSpaceDN w:val="0"/>
        <w:autoSpaceDE w:val="0"/>
        <w:widowControl/>
        <w:spacing w:line="19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978"/>
      </w:tblGrid>
      <w:tr>
        <w:trPr>
          <w:trHeight w:hRule="exact" w:val="266"/>
        </w:trPr>
        <w:tc>
          <w:tcPr>
            <w:tcW w:type="dxa" w:w="9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108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Work Experience: </w:t>
            </w:r>
          </w:p>
        </w:tc>
      </w:tr>
    </w:tbl>
    <w:p>
      <w:pPr>
        <w:autoSpaceDN w:val="0"/>
        <w:autoSpaceDE w:val="0"/>
        <w:widowControl/>
        <w:spacing w:line="1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7.99999999999997" w:type="dxa"/>
      </w:tblPr>
      <w:tblGrid>
        <w:gridCol w:w="4989"/>
        <w:gridCol w:w="4989"/>
      </w:tblGrid>
      <w:tr>
        <w:trPr>
          <w:trHeight w:hRule="exact" w:val="91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3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434" w:after="0"/>
              <w:ind w:left="0" w:right="13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9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Currently working as a PeopleSoft Admin  in Tech Mahindra(Mahindra Satyam) From June2012 to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till date </w:t>
            </w:r>
          </w:p>
          <w:p>
            <w:pPr>
              <w:autoSpaceDN w:val="0"/>
              <w:autoSpaceDE w:val="0"/>
              <w:widowControl/>
              <w:spacing w:line="240" w:lineRule="auto" w:before="218" w:after="0"/>
              <w:ind w:left="140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Worked  as a PeopleSoft DBA in HEXAWARE TECHNOLOGIES From June 2009 to 2012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60" w:right="1120" w:bottom="1164" w:left="1142" w:header="720" w:footer="720" w:gutter="0"/>
          <w:cols w:space="720" w:num="1" w:equalWidth="0">
            <w:col w:w="9978" w:space="0"/>
            <w:col w:w="99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8"/>
        <w:ind w:left="0" w:right="0"/>
      </w:pPr>
    </w:p>
    <w:p>
      <w:pPr>
        <w:autoSpaceDN w:val="0"/>
        <w:autoSpaceDE w:val="0"/>
        <w:widowControl/>
        <w:spacing w:line="242" w:lineRule="auto" w:before="0" w:after="228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Project#7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  <w:gridCol w:w="3265"/>
      </w:tblGrid>
      <w:tr>
        <w:trPr>
          <w:trHeight w:hRule="exact" w:val="29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Environment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38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: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UNIX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&amp;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Windows 2016 Server  64bit </w:t>
            </w:r>
          </w:p>
        </w:tc>
      </w:tr>
      <w:tr>
        <w:trPr>
          <w:trHeight w:hRule="exact" w:val="2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Database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12c </w:t>
            </w:r>
          </w:p>
        </w:tc>
      </w:tr>
      <w:tr>
        <w:trPr>
          <w:trHeight w:hRule="exact" w:val="32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Application Level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HRMS 9.2.35 and Tools Version 8.57.06</w:t>
            </w:r>
          </w:p>
        </w:tc>
      </w:tr>
      <w:tr>
        <w:trPr>
          <w:trHeight w:hRule="exact" w:val="35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Proj</w:t>
            </w:r>
            <w:r>
              <w:rPr>
                <w:rFonts w:ascii="Verdana" w:hAnsi="Verdana" w:eastAsia="Verdana"/>
                <w:b/>
                <w:i w:val="0"/>
                <w:color w:val="424242"/>
                <w:sz w:val="18"/>
              </w:rPr>
              <w:t xml:space="preserve">ect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338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424242"/>
                <w:sz w:val="18"/>
              </w:rPr>
              <w:t>: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Nissan </w:t>
            </w:r>
          </w:p>
        </w:tc>
      </w:tr>
    </w:tbl>
    <w:p>
      <w:pPr>
        <w:autoSpaceDN w:val="0"/>
        <w:autoSpaceDE w:val="0"/>
        <w:widowControl/>
        <w:spacing w:line="240" w:lineRule="auto" w:before="378" w:after="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Responsibilities: </w:t>
      </w:r>
    </w:p>
    <w:p>
      <w:pPr>
        <w:autoSpaceDN w:val="0"/>
        <w:autoSpaceDE w:val="0"/>
        <w:widowControl/>
        <w:spacing w:line="250" w:lineRule="auto" w:before="218" w:after="0"/>
        <w:ind w:left="1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Involved in PeopleTools upgrade from People Tools 8.55 to 8.57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424242"/>
          <w:sz w:val="24"/>
        </w:rPr>
        <w:t>Supporting HCM and FSCM Application as Apps DBA on 24*7 basis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424242"/>
          <w:sz w:val="24"/>
        </w:rPr>
        <w:t>Strong experience on PeopleSoft PUM server installation and troubleshooting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424242"/>
          <w:sz w:val="24"/>
        </w:rPr>
        <w:t xml:space="preserve">Applying fixes and patches bundles for PeopleSoft FSCM92 and HRMS92 using PeopleSoft </w:t>
      </w:r>
    </w:p>
    <w:p>
      <w:pPr>
        <w:autoSpaceDN w:val="0"/>
        <w:autoSpaceDE w:val="0"/>
        <w:widowControl/>
        <w:spacing w:line="197" w:lineRule="auto" w:before="56" w:after="0"/>
        <w:ind w:left="540" w:right="0" w:firstLine="0"/>
        <w:jc w:val="left"/>
      </w:pPr>
      <w:r>
        <w:rPr>
          <w:rFonts w:ascii="Calibri" w:hAnsi="Calibri" w:eastAsia="Calibri"/>
          <w:b w:val="0"/>
          <w:i w:val="0"/>
          <w:color w:val="424242"/>
          <w:sz w:val="24"/>
        </w:rPr>
        <w:t xml:space="preserve">PUM. </w:t>
      </w:r>
    </w:p>
    <w:p>
      <w:pPr>
        <w:autoSpaceDN w:val="0"/>
        <w:autoSpaceDE w:val="0"/>
        <w:widowControl/>
        <w:spacing w:line="247" w:lineRule="auto" w:before="4" w:after="0"/>
        <w:ind w:left="1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424242"/>
          <w:sz w:val="24"/>
        </w:rPr>
        <w:t>Applied Security Patches for WebLogic and Tuxedo whenever Oracle releases CPU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424242"/>
          <w:sz w:val="24"/>
        </w:rPr>
        <w:t>Setup Master/Slave load balance for pub/sub services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424242"/>
          <w:sz w:val="24"/>
        </w:rPr>
        <w:t xml:space="preserve">Worked intensively on performance tuning of PIA architecture based on load testing and up </w:t>
      </w:r>
    </w:p>
    <w:p>
      <w:pPr>
        <w:autoSpaceDN w:val="0"/>
        <w:tabs>
          <w:tab w:pos="540" w:val="left"/>
        </w:tabs>
        <w:autoSpaceDE w:val="0"/>
        <w:widowControl/>
        <w:spacing w:line="245" w:lineRule="auto" w:before="54" w:after="0"/>
        <w:ind w:left="180" w:right="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424242"/>
          <w:sz w:val="24"/>
        </w:rPr>
        <w:t>scaling architecture to support the expected load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424242"/>
          <w:sz w:val="24"/>
        </w:rPr>
        <w:t xml:space="preserve">Created a dedicated Integration Broker gateway as message volume was high and for easy </w:t>
      </w:r>
    </w:p>
    <w:p>
      <w:pPr>
        <w:autoSpaceDN w:val="0"/>
        <w:autoSpaceDE w:val="0"/>
        <w:widowControl/>
        <w:spacing w:line="197" w:lineRule="auto" w:before="56" w:after="0"/>
        <w:ind w:left="540" w:right="0" w:firstLine="0"/>
        <w:jc w:val="left"/>
      </w:pPr>
      <w:r>
        <w:rPr>
          <w:rFonts w:ascii="Calibri" w:hAnsi="Calibri" w:eastAsia="Calibri"/>
          <w:b w:val="0"/>
          <w:i w:val="0"/>
          <w:color w:val="424242"/>
          <w:sz w:val="24"/>
        </w:rPr>
        <w:t xml:space="preserve">maintenance. </w:t>
      </w:r>
    </w:p>
    <w:p>
      <w:pPr>
        <w:autoSpaceDN w:val="0"/>
        <w:autoSpaceDE w:val="0"/>
        <w:widowControl/>
        <w:spacing w:line="247" w:lineRule="auto" w:before="6" w:after="0"/>
        <w:ind w:left="1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Installed Elastic search and configured on PeopleSoft. </w:t>
      </w:r>
    </w:p>
    <w:p>
      <w:pPr>
        <w:autoSpaceDN w:val="0"/>
        <w:autoSpaceDE w:val="0"/>
        <w:widowControl/>
        <w:spacing w:line="245" w:lineRule="auto" w:before="72" w:after="0"/>
        <w:ind w:left="180" w:right="144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Deployment of PeopleSoft with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DPK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 in applying </w:t>
      </w:r>
      <w:r>
        <w:rPr>
          <w:rFonts w:ascii="Calibri" w:hAnsi="Calibri" w:eastAsia="Calibri"/>
          <w:b/>
          <w:i w:val="0"/>
          <w:color w:val="000000"/>
          <w:sz w:val="24"/>
        </w:rPr>
        <w:t>PeopleSoft release Patches (prp)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for PeopleSoft Images </w:t>
      </w:r>
    </w:p>
    <w:p>
      <w:pPr>
        <w:autoSpaceDN w:val="0"/>
        <w:autoSpaceDE w:val="0"/>
        <w:widowControl/>
        <w:spacing w:line="240" w:lineRule="auto" w:before="44" w:after="0"/>
        <w:ind w:left="1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 in applying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Webserver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(Oracle WebLogic) </w:t>
      </w:r>
      <w:r>
        <w:rPr>
          <w:rFonts w:ascii="Calibri" w:hAnsi="Calibri" w:eastAsia="Calibri"/>
          <w:b/>
          <w:i w:val="0"/>
          <w:color w:val="000000"/>
          <w:sz w:val="24"/>
        </w:rPr>
        <w:t>patches</w:t>
      </w:r>
    </w:p>
    <w:p>
      <w:pPr>
        <w:autoSpaceDN w:val="0"/>
        <w:autoSpaceDE w:val="0"/>
        <w:widowControl/>
        <w:spacing w:line="240" w:lineRule="auto" w:before="42" w:after="0"/>
        <w:ind w:left="1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Experiencing in applying </w:t>
      </w:r>
      <w:r>
        <w:rPr>
          <w:rFonts w:ascii="Calibri" w:hAnsi="Calibri" w:eastAsia="Calibri"/>
          <w:b/>
          <w:i w:val="0"/>
          <w:color w:val="000000"/>
          <w:sz w:val="24"/>
        </w:rPr>
        <w:t>Application server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(Oracle TUXEDO) </w:t>
      </w:r>
      <w:r>
        <w:rPr>
          <w:rFonts w:ascii="Calibri" w:hAnsi="Calibri" w:eastAsia="Calibri"/>
          <w:b/>
          <w:i w:val="0"/>
          <w:color w:val="000000"/>
          <w:sz w:val="24"/>
        </w:rPr>
        <w:t>patches</w:t>
      </w:r>
    </w:p>
    <w:p>
      <w:pPr>
        <w:autoSpaceDN w:val="0"/>
        <w:autoSpaceDE w:val="0"/>
        <w:widowControl/>
        <w:spacing w:line="247" w:lineRule="auto" w:before="48" w:after="0"/>
        <w:ind w:left="1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Experience in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migrating code changes from Testing to Production environments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424242"/>
          <w:sz w:val="24"/>
        </w:rPr>
        <w:t xml:space="preserve">Redesigned and Configured High availability and load balancing for existing PeopleSoft </w:t>
      </w:r>
    </w:p>
    <w:p>
      <w:pPr>
        <w:autoSpaceDN w:val="0"/>
        <w:autoSpaceDE w:val="0"/>
        <w:widowControl/>
        <w:spacing w:line="197" w:lineRule="auto" w:before="52" w:after="0"/>
        <w:ind w:left="540" w:right="0" w:firstLine="0"/>
        <w:jc w:val="left"/>
      </w:pPr>
      <w:r>
        <w:rPr>
          <w:rFonts w:ascii="Calibri" w:hAnsi="Calibri" w:eastAsia="Calibri"/>
          <w:b w:val="0"/>
          <w:i w:val="0"/>
          <w:color w:val="424242"/>
          <w:sz w:val="24"/>
        </w:rPr>
        <w:t xml:space="preserve">Internet Architecture. </w:t>
      </w:r>
    </w:p>
    <w:p>
      <w:pPr>
        <w:autoSpaceDN w:val="0"/>
        <w:autoSpaceDE w:val="0"/>
        <w:widowControl/>
        <w:spacing w:line="247" w:lineRule="auto" w:before="4" w:after="0"/>
        <w:ind w:left="1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424242"/>
          <w:sz w:val="24"/>
        </w:rPr>
        <w:t>Build Verification Test - To check proper installation and running of all processes and report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424242"/>
          <w:sz w:val="24"/>
        </w:rPr>
        <w:t>Responsible for the daily maintenance and troubleshooting of complex hosted solutions.</w:t>
      </w:r>
    </w:p>
    <w:p>
      <w:pPr>
        <w:autoSpaceDN w:val="0"/>
        <w:autoSpaceDE w:val="0"/>
        <w:widowControl/>
        <w:spacing w:line="197" w:lineRule="auto" w:before="54" w:after="0"/>
        <w:ind w:left="5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Monitoring the day-to-day working of the system. </w:t>
      </w:r>
    </w:p>
    <w:p>
      <w:pPr>
        <w:autoSpaceDN w:val="0"/>
        <w:autoSpaceDE w:val="0"/>
        <w:widowControl/>
        <w:spacing w:line="245" w:lineRule="auto" w:before="4" w:after="0"/>
        <w:ind w:left="1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Handled Application Management tasks like Applying Patches &amp; Fixes. </w:t>
      </w:r>
    </w:p>
    <w:p>
      <w:pPr>
        <w:autoSpaceDN w:val="0"/>
        <w:autoSpaceDE w:val="0"/>
        <w:widowControl/>
        <w:spacing w:line="247" w:lineRule="auto" w:before="6" w:after="0"/>
        <w:ind w:left="1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Build Verification Test – To check proper installation and running of all PeopleSoft </w:t>
      </w:r>
    </w:p>
    <w:p>
      <w:pPr>
        <w:autoSpaceDN w:val="0"/>
        <w:tabs>
          <w:tab w:pos="540" w:val="left"/>
        </w:tabs>
        <w:autoSpaceDE w:val="0"/>
        <w:widowControl/>
        <w:spacing w:line="245" w:lineRule="auto" w:before="52" w:after="0"/>
        <w:ind w:left="180" w:right="14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components, processes and reports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Load balancing of Application server &amp; Web server, Performed Database Refreshes, Imports, </w:t>
      </w:r>
    </w:p>
    <w:p>
      <w:pPr>
        <w:autoSpaceDN w:val="0"/>
        <w:autoSpaceDE w:val="0"/>
        <w:widowControl/>
        <w:spacing w:line="197" w:lineRule="auto" w:before="52" w:after="0"/>
        <w:ind w:left="54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Exports and Backups. </w:t>
      </w:r>
    </w:p>
    <w:p>
      <w:pPr>
        <w:autoSpaceDN w:val="0"/>
        <w:autoSpaceDE w:val="0"/>
        <w:widowControl/>
        <w:spacing w:line="247" w:lineRule="auto" w:before="6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Object Migration between different instances involving compare reports, building objects etc. </w:t>
      </w:r>
    </w:p>
    <w:p>
      <w:pPr>
        <w:autoSpaceDN w:val="0"/>
        <w:autoSpaceDE w:val="0"/>
        <w:widowControl/>
        <w:spacing w:line="247" w:lineRule="auto" w:before="4" w:after="0"/>
        <w:ind w:left="18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>Monitoring Application servers, web servers and process scheduler errors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Check the reports for status Blocked, queued, processing, no success etc. Error Log Attached, </w:t>
      </w:r>
    </w:p>
    <w:p>
      <w:pPr>
        <w:autoSpaceDN w:val="0"/>
        <w:tabs>
          <w:tab w:pos="540" w:val="left"/>
        </w:tabs>
        <w:autoSpaceDE w:val="0"/>
        <w:widowControl/>
        <w:spacing w:line="245" w:lineRule="auto" w:before="54" w:after="0"/>
        <w:ind w:left="180" w:right="5904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Check the Reports Ran to Success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>Perform Remote call test</w:t>
      </w:r>
    </w:p>
    <w:p>
      <w:pPr>
        <w:sectPr>
          <w:pgSz w:w="12240" w:h="15840"/>
          <w:pgMar w:top="1270" w:right="1186" w:bottom="476" w:left="1260" w:header="720" w:footer="720" w:gutter="0"/>
          <w:cols w:space="720" w:num="1" w:equalWidth="0">
            <w:col w:w="9794" w:space="0"/>
            <w:col w:w="9978" w:space="0"/>
            <w:col w:w="99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180" w:val="left"/>
        </w:tabs>
        <w:autoSpaceDE w:val="0"/>
        <w:widowControl/>
        <w:spacing w:line="250" w:lineRule="auto" w:before="0" w:after="0"/>
        <w:ind w:left="92" w:right="144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>Check the integration broker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>Check the REN server clusters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>Check the Server Disk space, Load level, PeopleSoft ping under acceptable level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>Status of Housekeeping activities (Checking and Cleaning up the logs)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Daily perform Project Migrations and Data Migrations. </w:t>
      </w:r>
    </w:p>
    <w:p>
      <w:pPr>
        <w:autoSpaceDN w:val="0"/>
        <w:autoSpaceDE w:val="0"/>
        <w:widowControl/>
        <w:spacing w:line="247" w:lineRule="auto" w:before="4" w:after="0"/>
        <w:ind w:left="9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Generate Compare Reports between various environments. </w:t>
      </w:r>
    </w:p>
    <w:p>
      <w:pPr>
        <w:autoSpaceDN w:val="0"/>
        <w:autoSpaceDE w:val="0"/>
        <w:widowControl/>
        <w:spacing w:line="247" w:lineRule="auto" w:before="2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Checked and cleared cache on all servers such as Application Servers, Web Servers, and Process </w:t>
      </w:r>
    </w:p>
    <w:p>
      <w:pPr>
        <w:autoSpaceDN w:val="0"/>
        <w:autoSpaceDE w:val="0"/>
        <w:widowControl/>
        <w:spacing w:line="197" w:lineRule="auto" w:before="56" w:after="0"/>
        <w:ind w:left="4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Scheduler Servers on a regular basis as a maintenance process. </w:t>
      </w:r>
    </w:p>
    <w:p>
      <w:pPr>
        <w:autoSpaceDN w:val="0"/>
        <w:autoSpaceDE w:val="0"/>
        <w:widowControl/>
        <w:spacing w:line="247" w:lineRule="auto" w:before="2" w:after="0"/>
        <w:ind w:left="9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Maintain the workflow of PeopleSoft users. </w:t>
      </w:r>
    </w:p>
    <w:p>
      <w:pPr>
        <w:autoSpaceDN w:val="0"/>
        <w:autoSpaceDE w:val="0"/>
        <w:widowControl/>
        <w:spacing w:line="245" w:lineRule="auto" w:before="4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Download Updates and Fixes and apply to the environments and maintain the customizations for </w:t>
      </w:r>
    </w:p>
    <w:p>
      <w:pPr>
        <w:autoSpaceDN w:val="0"/>
        <w:autoSpaceDE w:val="0"/>
        <w:widowControl/>
        <w:spacing w:line="197" w:lineRule="auto" w:before="56" w:after="0"/>
        <w:ind w:left="4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PeopleSoft. </w:t>
      </w:r>
    </w:p>
    <w:p>
      <w:pPr>
        <w:autoSpaceDN w:val="0"/>
        <w:autoSpaceDE w:val="0"/>
        <w:widowControl/>
        <w:spacing w:line="245" w:lineRule="auto" w:before="4" w:after="0"/>
        <w:ind w:left="9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Download PeopleSoft Update Image and Apply to the Applications. </w:t>
      </w:r>
    </w:p>
    <w:p>
      <w:pPr>
        <w:autoSpaceDN w:val="0"/>
        <w:autoSpaceDE w:val="0"/>
        <w:widowControl/>
        <w:spacing w:line="247" w:lineRule="auto" w:before="4" w:after="0"/>
        <w:ind w:left="9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Applied Patches and Tax Updates. </w:t>
      </w:r>
    </w:p>
    <w:p>
      <w:pPr>
        <w:autoSpaceDN w:val="0"/>
        <w:autoSpaceDE w:val="0"/>
        <w:widowControl/>
        <w:spacing w:line="245" w:lineRule="auto" w:before="4" w:after="0"/>
        <w:ind w:left="9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Installed and Configured </w:t>
      </w:r>
      <w:r>
        <w:rPr>
          <w:rFonts w:ascii="Calibri" w:hAnsi="Calibri" w:eastAsia="Calibri"/>
          <w:b w:val="0"/>
          <w:i w:val="0"/>
          <w:color w:val="323232"/>
          <w:sz w:val="24"/>
        </w:rPr>
        <w:t>Change Assistant to apply PUM image.</w:t>
      </w:r>
    </w:p>
    <w:p>
      <w:pPr>
        <w:autoSpaceDN w:val="0"/>
        <w:autoSpaceDE w:val="0"/>
        <w:widowControl/>
        <w:spacing w:line="247" w:lineRule="auto" w:before="6" w:after="0"/>
        <w:ind w:left="9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Perform setup of Integration Broker between various environments for HRMS and FSCM.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Maintaining integrity and internal consistency of the database using DDDAUDIT, SYSAUDIT, </w:t>
      </w:r>
    </w:p>
    <w:p>
      <w:pPr>
        <w:autoSpaceDN w:val="0"/>
        <w:autoSpaceDE w:val="0"/>
        <w:widowControl/>
        <w:spacing w:line="197" w:lineRule="auto" w:before="56" w:after="0"/>
        <w:ind w:left="4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ALTERAUDIT reports periodically. </w:t>
      </w:r>
    </w:p>
    <w:p>
      <w:pPr>
        <w:autoSpaceDN w:val="0"/>
        <w:autoSpaceDE w:val="0"/>
        <w:widowControl/>
        <w:spacing w:line="245" w:lineRule="auto" w:before="4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Performed Jolt failover and load balancing of Application Server Domains and Process </w:t>
      </w:r>
    </w:p>
    <w:p>
      <w:pPr>
        <w:autoSpaceDN w:val="0"/>
        <w:autoSpaceDE w:val="0"/>
        <w:widowControl/>
        <w:spacing w:line="197" w:lineRule="auto" w:before="54" w:after="0"/>
        <w:ind w:left="4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Scheduler Servers Domains. </w:t>
      </w:r>
    </w:p>
    <w:p>
      <w:pPr>
        <w:autoSpaceDN w:val="0"/>
        <w:autoSpaceDE w:val="0"/>
        <w:widowControl/>
        <w:spacing w:line="245" w:lineRule="auto" w:before="4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Involved in the Performance of the databases and application by creating multiple domains </w:t>
      </w:r>
    </w:p>
    <w:p>
      <w:pPr>
        <w:autoSpaceDN w:val="0"/>
        <w:autoSpaceDE w:val="0"/>
        <w:widowControl/>
        <w:spacing w:line="245" w:lineRule="auto" w:before="56" w:after="0"/>
        <w:ind w:left="92" w:right="2736" w:firstLine="358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across the instances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Monitor the log files to find out bottleneck of the status of servers </w:t>
      </w: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Troubleshoot of Data mover while installing PeopleSoft. </w:t>
      </w:r>
    </w:p>
    <w:p>
      <w:pPr>
        <w:autoSpaceDN w:val="0"/>
        <w:autoSpaceDE w:val="0"/>
        <w:widowControl/>
        <w:spacing w:line="247" w:lineRule="auto" w:before="2" w:after="0"/>
        <w:ind w:left="9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Troubleshooting of Process Scheduler servers if the jobs are stacked on a Queue. </w:t>
      </w:r>
    </w:p>
    <w:p>
      <w:pPr>
        <w:autoSpaceDN w:val="0"/>
        <w:autoSpaceDE w:val="0"/>
        <w:widowControl/>
        <w:spacing w:line="247" w:lineRule="auto" w:before="6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Maintain and troubleshoot various servers like Application Servers, Process Scheduler Servers </w:t>
      </w:r>
    </w:p>
    <w:p>
      <w:pPr>
        <w:autoSpaceDN w:val="0"/>
        <w:autoSpaceDE w:val="0"/>
        <w:widowControl/>
        <w:spacing w:line="197" w:lineRule="auto" w:before="52" w:after="0"/>
        <w:ind w:left="45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Web Servers. </w:t>
      </w:r>
    </w:p>
    <w:p>
      <w:pPr>
        <w:autoSpaceDN w:val="0"/>
        <w:autoSpaceDE w:val="0"/>
        <w:widowControl/>
        <w:spacing w:line="247" w:lineRule="auto" w:before="4" w:after="0"/>
        <w:ind w:left="9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Involved in doing Refreshing on PeopleSoft instances weekly twice or thrice. </w:t>
      </w:r>
    </w:p>
    <w:p>
      <w:pPr>
        <w:autoSpaceDN w:val="0"/>
        <w:autoSpaceDE w:val="0"/>
        <w:widowControl/>
        <w:spacing w:line="240" w:lineRule="auto" w:before="1388" w:after="228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Project#6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  <w:gridCol w:w="3265"/>
      </w:tblGrid>
      <w:tr>
        <w:trPr>
          <w:trHeight w:hRule="exact" w:val="29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Environment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0" w:right="338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: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0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UNIX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&amp;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Windows 2008 Server  64bit </w:t>
            </w:r>
          </w:p>
        </w:tc>
      </w:tr>
      <w:tr>
        <w:trPr>
          <w:trHeight w:hRule="exact" w:val="2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Database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12c </w:t>
            </w:r>
          </w:p>
        </w:tc>
      </w:tr>
      <w:tr>
        <w:trPr>
          <w:trHeight w:hRule="exact" w:val="32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Application Level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HRMS and FSCM(8.5312 and 9.1)</w:t>
            </w:r>
          </w:p>
        </w:tc>
      </w:tr>
      <w:tr>
        <w:trPr>
          <w:trHeight w:hRule="exact" w:val="35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Proj</w:t>
            </w:r>
            <w:r>
              <w:rPr>
                <w:rFonts w:ascii="Verdana" w:hAnsi="Verdana" w:eastAsia="Verdana"/>
                <w:b/>
                <w:i w:val="0"/>
                <w:color w:val="424242"/>
                <w:sz w:val="18"/>
              </w:rPr>
              <w:t xml:space="preserve">ect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338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424242"/>
                <w:sz w:val="18"/>
              </w:rPr>
              <w:t>: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BCBSLA </w:t>
            </w:r>
          </w:p>
        </w:tc>
      </w:tr>
    </w:tbl>
    <w:p>
      <w:pPr>
        <w:autoSpaceDN w:val="0"/>
        <w:autoSpaceDE w:val="0"/>
        <w:widowControl/>
        <w:spacing w:line="240" w:lineRule="auto" w:before="378" w:after="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Responsibilities: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22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Project Migration SQR copying and SQL execution. </w:t>
      </w:r>
    </w:p>
    <w:p>
      <w:pPr>
        <w:autoSpaceDN w:val="0"/>
        <w:tabs>
          <w:tab w:pos="720" w:val="left"/>
        </w:tabs>
        <w:autoSpaceDE w:val="0"/>
        <w:widowControl/>
        <w:spacing w:line="242" w:lineRule="auto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Take care of the Migration of data and PeopleSoft objects.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Check the physical condition of the all server.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Preparing Daily status report of all the server condition </w:t>
      </w:r>
    </w:p>
    <w:p>
      <w:pPr>
        <w:autoSpaceDN w:val="0"/>
        <w:tabs>
          <w:tab w:pos="720" w:val="left"/>
        </w:tabs>
        <w:autoSpaceDE w:val="0"/>
        <w:widowControl/>
        <w:spacing w:line="242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Checked and cleared the application server cache on a regular basis as a maintenance process.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Migrated several Projects from Development Database into QA Testing Database and then into </w:t>
      </w:r>
    </w:p>
    <w:p>
      <w:pPr>
        <w:autoSpaceDN w:val="0"/>
        <w:autoSpaceDE w:val="0"/>
        <w:widowControl/>
        <w:spacing w:line="240" w:lineRule="auto" w:before="108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Production after successful testing. </w:t>
      </w:r>
    </w:p>
    <w:p>
      <w:pPr>
        <w:sectPr>
          <w:pgSz w:w="12240" w:h="15840"/>
          <w:pgMar w:top="358" w:right="1184" w:bottom="432" w:left="1260" w:header="720" w:footer="720" w:gutter="0"/>
          <w:cols w:space="720" w:num="1" w:equalWidth="0">
            <w:col w:w="9796" w:space="0"/>
            <w:col w:w="9794" w:space="0"/>
            <w:col w:w="9978" w:space="0"/>
            <w:col w:w="99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40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Troubleshooting Application and Process Scheduler server’s.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Weekly Database Refresh.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Expertise in installation, configuration, setup and management of PeopleSoft Internet Architecture </w:t>
      </w:r>
    </w:p>
    <w:p>
      <w:pPr>
        <w:autoSpaceDN w:val="0"/>
        <w:autoSpaceDE w:val="0"/>
        <w:widowControl/>
        <w:spacing w:line="240" w:lineRule="auto" w:before="110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(PIA) environment.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Experience on Setup Integration Broker , Integration of PeopleSoft instances with third party </w:t>
      </w:r>
    </w:p>
    <w:p>
      <w:pPr>
        <w:autoSpaceDN w:val="0"/>
        <w:autoSpaceDE w:val="0"/>
        <w:widowControl/>
        <w:spacing w:line="240" w:lineRule="auto" w:before="110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applications.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An analytical, hardworking individual with Good communication skills and natural ability to work in </w:t>
      </w:r>
    </w:p>
    <w:p>
      <w:pPr>
        <w:autoSpaceDN w:val="0"/>
        <w:autoSpaceDE w:val="0"/>
        <w:widowControl/>
        <w:spacing w:line="240" w:lineRule="auto" w:before="108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 team.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Having knowledge on Exporting / importing Database by using Oracle Data dump and Mapping </w:t>
      </w:r>
    </w:p>
    <w:p>
      <w:pPr>
        <w:autoSpaceDN w:val="0"/>
        <w:autoSpaceDE w:val="0"/>
        <w:widowControl/>
        <w:spacing w:line="240" w:lineRule="auto" w:before="108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schema level , table space level while importing.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Motioning the long running processes from EM , running AWR and ADDM reports and analysing the </w:t>
      </w:r>
    </w:p>
    <w:p>
      <w:pPr>
        <w:autoSpaceDN w:val="0"/>
        <w:autoSpaceDE w:val="0"/>
        <w:widowControl/>
        <w:spacing w:line="240" w:lineRule="auto" w:before="110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long running SQL’s.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Install patches, Install change assist for Bundles and apply bundles on  HCM and FSCM  and </w:t>
      </w:r>
    </w:p>
    <w:p>
      <w:pPr>
        <w:autoSpaceDN w:val="0"/>
        <w:autoSpaceDE w:val="0"/>
        <w:widowControl/>
        <w:spacing w:line="242" w:lineRule="auto" w:before="106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Troubleshoot and fix performance issues. </w:t>
      </w:r>
    </w:p>
    <w:p>
      <w:pPr>
        <w:autoSpaceDN w:val="0"/>
        <w:autoSpaceDE w:val="0"/>
        <w:widowControl/>
        <w:spacing w:line="242" w:lineRule="auto" w:before="836" w:after="228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Project#5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8"/>
        <w:gridCol w:w="3268"/>
        <w:gridCol w:w="3268"/>
      </w:tblGrid>
      <w:tr>
        <w:trPr>
          <w:trHeight w:hRule="exact" w:val="29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Environment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338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: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UNIX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&amp;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Windows 2012 Server  64bit </w:t>
            </w:r>
          </w:p>
        </w:tc>
      </w:tr>
      <w:tr>
        <w:trPr>
          <w:trHeight w:hRule="exact" w:val="2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Database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12c </w:t>
            </w:r>
          </w:p>
        </w:tc>
      </w:tr>
      <w:tr>
        <w:trPr>
          <w:trHeight w:hRule="exact" w:val="32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Application Level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HRMS and FSCM(857 and 9.2)</w:t>
            </w:r>
          </w:p>
        </w:tc>
      </w:tr>
      <w:tr>
        <w:trPr>
          <w:trHeight w:hRule="exact" w:val="35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Proj</w:t>
            </w:r>
            <w:r>
              <w:rPr>
                <w:rFonts w:ascii="Verdana" w:hAnsi="Verdana" w:eastAsia="Verdana"/>
                <w:b/>
                <w:i w:val="0"/>
                <w:color w:val="424242"/>
                <w:sz w:val="18"/>
              </w:rPr>
              <w:t xml:space="preserve">ect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338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424242"/>
                <w:sz w:val="18"/>
              </w:rPr>
              <w:t>: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Techmahindra Internal Project </w:t>
            </w:r>
          </w:p>
        </w:tc>
      </w:tr>
    </w:tbl>
    <w:p>
      <w:pPr>
        <w:autoSpaceDN w:val="0"/>
        <w:autoSpaceDE w:val="0"/>
        <w:widowControl/>
        <w:spacing w:line="240" w:lineRule="auto" w:before="378" w:after="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Responsibilities: </w:t>
      </w:r>
    </w:p>
    <w:p>
      <w:pPr>
        <w:autoSpaceDN w:val="0"/>
        <w:tabs>
          <w:tab w:pos="720" w:val="left"/>
        </w:tabs>
        <w:autoSpaceDE w:val="0"/>
        <w:widowControl/>
        <w:spacing w:line="242" w:lineRule="auto" w:before="22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Project Migration SQR copying and SQL execution.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Take care of the Migration of data and PeopleSoft objects.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Check the physical condition of the all server. </w:t>
      </w:r>
    </w:p>
    <w:p>
      <w:pPr>
        <w:autoSpaceDN w:val="0"/>
        <w:tabs>
          <w:tab w:pos="720" w:val="left"/>
        </w:tabs>
        <w:autoSpaceDE w:val="0"/>
        <w:widowControl/>
        <w:spacing w:line="242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Preparing Daily status report of all the server condition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Checked and cleared the application server cache on a regular basis as a maintenance process.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Experience in Deployment Packages(DPK PUM) for Update Images Installation. </w:t>
      </w:r>
    </w:p>
    <w:p>
      <w:pPr>
        <w:autoSpaceDN w:val="0"/>
        <w:tabs>
          <w:tab w:pos="720" w:val="left"/>
        </w:tabs>
        <w:autoSpaceDE w:val="0"/>
        <w:widowControl/>
        <w:spacing w:line="242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Migrated several Projects from Development Database into QA Testing Database and then into </w:t>
      </w:r>
    </w:p>
    <w:p>
      <w:pPr>
        <w:autoSpaceDN w:val="0"/>
        <w:autoSpaceDE w:val="0"/>
        <w:widowControl/>
        <w:spacing w:line="240" w:lineRule="auto" w:before="108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Production after successful testing.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Troubleshooting Application and Process Scheduler server’s. </w:t>
      </w:r>
    </w:p>
    <w:p>
      <w:pPr>
        <w:autoSpaceDN w:val="0"/>
        <w:tabs>
          <w:tab w:pos="720" w:val="left"/>
        </w:tabs>
        <w:autoSpaceDE w:val="0"/>
        <w:widowControl/>
        <w:spacing w:line="242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Weekly Database Refresh.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Expertise in installation, configuration, setup and management of PeopleSoft Internet Architecture </w:t>
      </w:r>
    </w:p>
    <w:p>
      <w:pPr>
        <w:autoSpaceDN w:val="0"/>
        <w:autoSpaceDE w:val="0"/>
        <w:widowControl/>
        <w:spacing w:line="240" w:lineRule="auto" w:before="110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(PIA) environment.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Experience on Setup Integration Broker , Integration of PeopleSoft instances with third party </w:t>
      </w:r>
    </w:p>
    <w:p>
      <w:pPr>
        <w:autoSpaceDN w:val="0"/>
        <w:autoSpaceDE w:val="0"/>
        <w:widowControl/>
        <w:spacing w:line="240" w:lineRule="auto" w:before="108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applications.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An analytical, hardworking individual with Good communication skills and natural ability to work in </w:t>
      </w:r>
    </w:p>
    <w:p>
      <w:pPr>
        <w:autoSpaceDN w:val="0"/>
        <w:autoSpaceDE w:val="0"/>
        <w:widowControl/>
        <w:spacing w:line="240" w:lineRule="auto" w:before="108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 team.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Having knowledge on Exporting / importing Database by using Oracle Data dump and Mapping </w:t>
      </w:r>
    </w:p>
    <w:p>
      <w:pPr>
        <w:autoSpaceDN w:val="0"/>
        <w:autoSpaceDE w:val="0"/>
        <w:widowControl/>
        <w:spacing w:line="242" w:lineRule="auto" w:before="108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schema level , table space level while importing.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Motioning the long running processes from EM , running AWR and ADDM reports and analysing the </w:t>
      </w:r>
    </w:p>
    <w:p>
      <w:pPr>
        <w:autoSpaceDN w:val="0"/>
        <w:autoSpaceDE w:val="0"/>
        <w:widowControl/>
        <w:spacing w:line="240" w:lineRule="auto" w:before="106" w:after="0"/>
        <w:ind w:left="72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long running SQL’s. </w:t>
      </w:r>
    </w:p>
    <w:p>
      <w:pPr>
        <w:sectPr>
          <w:pgSz w:w="12240" w:h="15840"/>
          <w:pgMar w:top="360" w:right="1176" w:bottom="422" w:left="1260" w:header="720" w:footer="720" w:gutter="0"/>
          <w:cols w:space="720" w:num="1" w:equalWidth="0">
            <w:col w:w="9804" w:space="0"/>
            <w:col w:w="9796" w:space="0"/>
            <w:col w:w="9794" w:space="0"/>
            <w:col w:w="9978" w:space="0"/>
            <w:col w:w="99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98" w:lineRule="auto" w:before="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Install patches, Install change assist for Bundles and apply bundles on ELM, HCM and ESA  and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Troubleshoot and fix performance issues. </w:t>
      </w:r>
    </w:p>
    <w:p>
      <w:pPr>
        <w:autoSpaceDN w:val="0"/>
        <w:autoSpaceDE w:val="0"/>
        <w:widowControl/>
        <w:spacing w:line="240" w:lineRule="auto" w:before="1412" w:after="228"/>
        <w:ind w:left="36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PROJECT#4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3269"/>
        <w:gridCol w:w="3269"/>
        <w:gridCol w:w="3269"/>
      </w:tblGrid>
      <w:tr>
        <w:trPr>
          <w:trHeight w:hRule="exact" w:val="316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2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Environment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7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Solaris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Verdana" w:hAnsi="Verdana" w:eastAsia="Verdana"/>
                <w:b/>
                <w:i w:val="0"/>
                <w:color w:val="424242"/>
                <w:sz w:val="18"/>
              </w:rPr>
              <w:t>Windows NT.</w:t>
            </w:r>
          </w:p>
        </w:tc>
      </w:tr>
      <w:tr>
        <w:trPr>
          <w:trHeight w:hRule="exact" w:val="32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294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 Database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0" w:right="274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30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12C </w:t>
            </w:r>
          </w:p>
        </w:tc>
      </w:tr>
      <w:tr>
        <w:trPr>
          <w:trHeight w:hRule="exact" w:val="280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294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 Application Level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286" w:firstLine="0"/>
              <w:jc w:val="righ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30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People Tools 8.55, 8.57, HRMS 9. Windows NT, Unix </w:t>
            </w:r>
          </w:p>
        </w:tc>
      </w:tr>
      <w:tr>
        <w:trPr>
          <w:trHeight w:hRule="exact" w:val="308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3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 Client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280" w:firstLine="0"/>
              <w:jc w:val="righ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30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Starhub. </w:t>
            </w:r>
          </w:p>
        </w:tc>
      </w:tr>
    </w:tbl>
    <w:p>
      <w:pPr>
        <w:autoSpaceDN w:val="0"/>
        <w:autoSpaceDE w:val="0"/>
        <w:widowControl/>
        <w:spacing w:line="240" w:lineRule="auto" w:before="438" w:after="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Responsibilities: </w:t>
      </w:r>
    </w:p>
    <w:p>
      <w:pPr>
        <w:autoSpaceDN w:val="0"/>
        <w:tabs>
          <w:tab w:pos="720" w:val="left"/>
        </w:tabs>
        <w:autoSpaceDE w:val="0"/>
        <w:widowControl/>
        <w:spacing w:line="319" w:lineRule="auto" w:before="328" w:after="0"/>
        <w:ind w:left="360" w:right="144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Upgrade PeopleSoft – People Tools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Download Template from Customer Connection, Create a Job in Change  Assistant </w:t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Run Change Assistant Steps for Tools upgrade. </w:t>
      </w:r>
    </w:p>
    <w:p>
      <w:pPr>
        <w:autoSpaceDN w:val="0"/>
        <w:tabs>
          <w:tab w:pos="720" w:val="left"/>
        </w:tabs>
        <w:autoSpaceDE w:val="0"/>
        <w:widowControl/>
        <w:spacing w:line="334" w:lineRule="auto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Run Compare reports and take over the customization functionality for Upgrade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Apply fixes, Updates and Patches for Demo, Dev, Test and Production Application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Take care of the Migration of data and PeopleSoft objects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Install Change Assistant and involved in creating copy of Production for Initial Pass and Move to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Production for the Upgrade Process. </w:t>
      </w:r>
    </w:p>
    <w:p>
      <w:pPr>
        <w:autoSpaceDN w:val="0"/>
        <w:tabs>
          <w:tab w:pos="720" w:val="left"/>
        </w:tabs>
        <w:autoSpaceDE w:val="0"/>
        <w:widowControl/>
        <w:spacing w:line="317" w:lineRule="auto" w:before="110" w:after="0"/>
        <w:ind w:left="360" w:right="0" w:firstLine="0"/>
        <w:jc w:val="left"/>
      </w:pP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 Prepare and Maintain the Documentation for Entire Upgrade Process. </w:t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Involved in taking Backup of Databases such as Copy of current Demo and New Release Demo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Databases. </w:t>
      </w:r>
    </w:p>
    <w:p>
      <w:pPr>
        <w:autoSpaceDN w:val="0"/>
        <w:tabs>
          <w:tab w:pos="720" w:val="left"/>
        </w:tabs>
        <w:autoSpaceDE w:val="0"/>
        <w:widowControl/>
        <w:spacing w:line="242" w:lineRule="auto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Run the Audits Reports which are DDDAUDIT, SYSAUDIT and ALTERAUDIT. </w:t>
      </w:r>
    </w:p>
    <w:p>
      <w:pPr>
        <w:autoSpaceDN w:val="0"/>
        <w:tabs>
          <w:tab w:pos="720" w:val="left"/>
        </w:tabs>
        <w:autoSpaceDE w:val="0"/>
        <w:widowControl/>
        <w:spacing w:line="300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Configuration of Integration Broker, defining Gateway, creating and configuring nodes for HR and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Finance. </w:t>
      </w:r>
    </w:p>
    <w:p>
      <w:pPr>
        <w:autoSpaceDN w:val="0"/>
        <w:tabs>
          <w:tab w:pos="720" w:val="left"/>
        </w:tabs>
        <w:autoSpaceDE w:val="0"/>
        <w:widowControl/>
        <w:spacing w:line="319" w:lineRule="auto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Migration of External Objects of PeopleSoft (Projects, SQR, NVision, Crystal and COBOL files). </w:t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Maintaining integrity and internal consistency of the database using DDDAUDIT, SYSAUDIT,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ALTERAUDIT reports periodically. </w:t>
      </w:r>
    </w:p>
    <w:p>
      <w:pPr>
        <w:autoSpaceDN w:val="0"/>
        <w:tabs>
          <w:tab w:pos="720" w:val="left"/>
        </w:tabs>
        <w:autoSpaceDE w:val="0"/>
        <w:widowControl/>
        <w:spacing w:line="298" w:lineRule="auto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Performed Jolt failover and load balancing of Application Server Domains and Process Scheduler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Servers Domains. </w:t>
      </w:r>
    </w:p>
    <w:p>
      <w:pPr>
        <w:autoSpaceDN w:val="0"/>
        <w:tabs>
          <w:tab w:pos="720" w:val="left"/>
        </w:tabs>
        <w:autoSpaceDE w:val="0"/>
        <w:widowControl/>
        <w:spacing w:line="329" w:lineRule="auto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Involved in the Performance of the databases and application by creating multiple domains across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the instances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Monitor the log files to find out bottleneck of the status of servers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Troubleshoot of Data mover while installing PeopleSoft.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Troubleshooting of Process Scheduler servers if the jobs are stacked on a Queue. </w:t>
      </w:r>
    </w:p>
    <w:p>
      <w:pPr>
        <w:autoSpaceDN w:val="0"/>
        <w:tabs>
          <w:tab w:pos="720" w:val="left"/>
        </w:tabs>
        <w:autoSpaceDE w:val="0"/>
        <w:widowControl/>
        <w:spacing w:line="298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Maintain and troubleshoot various servers like Application Servers, Process Scheduler Servers and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Web Servers. </w:t>
      </w:r>
    </w:p>
    <w:p>
      <w:pPr>
        <w:sectPr>
          <w:pgSz w:w="12240" w:h="15840"/>
          <w:pgMar w:top="360" w:right="1174" w:bottom="1042" w:left="1260" w:header="720" w:footer="720" w:gutter="0"/>
          <w:cols w:space="720" w:num="1" w:equalWidth="0">
            <w:col w:w="9806" w:space="0"/>
            <w:col w:w="9804" w:space="0"/>
            <w:col w:w="9796" w:space="0"/>
            <w:col w:w="9794" w:space="0"/>
            <w:col w:w="9978" w:space="0"/>
            <w:col w:w="99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40" w:lineRule="auto" w:before="0" w:after="228"/>
        <w:ind w:left="36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PROJECT#3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3269"/>
        <w:gridCol w:w="3269"/>
        <w:gridCol w:w="3269"/>
      </w:tblGrid>
      <w:tr>
        <w:trPr>
          <w:trHeight w:hRule="exact" w:val="32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Environment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Solaris  &amp; Windows 2008 Server  64bit</w:t>
            </w:r>
            <w:r>
              <w:rPr>
                <w:rFonts w:ascii="Verdana" w:hAnsi="Verdana" w:eastAsia="Verdana"/>
                <w:b w:val="0"/>
                <w:i w:val="0"/>
                <w:color w:val="424242"/>
                <w:sz w:val="18"/>
              </w:rPr>
              <w:t>.</w:t>
            </w:r>
          </w:p>
        </w:tc>
      </w:tr>
      <w:tr>
        <w:trPr>
          <w:trHeight w:hRule="exact" w:val="30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254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 Database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11.2.0.1 </w:t>
            </w:r>
          </w:p>
        </w:tc>
      </w:tr>
      <w:tr>
        <w:trPr>
          <w:trHeight w:hRule="exact" w:val="28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 Application Level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HRCS 9.2 PT8.53</w:t>
            </w:r>
          </w:p>
        </w:tc>
      </w:tr>
      <w:tr>
        <w:trPr>
          <w:trHeight w:hRule="exact" w:val="324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284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 Client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MINACS Bangalore </w:t>
            </w:r>
          </w:p>
        </w:tc>
      </w:tr>
    </w:tbl>
    <w:p>
      <w:pPr>
        <w:autoSpaceDN w:val="0"/>
        <w:autoSpaceDE w:val="0"/>
        <w:widowControl/>
        <w:spacing w:line="242" w:lineRule="auto" w:before="486" w:after="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Responsibilities: </w:t>
      </w:r>
    </w:p>
    <w:p>
      <w:pPr>
        <w:autoSpaceDN w:val="0"/>
        <w:tabs>
          <w:tab w:pos="720" w:val="left"/>
        </w:tabs>
        <w:autoSpaceDE w:val="0"/>
        <w:widowControl/>
        <w:spacing w:line="329" w:lineRule="auto" w:before="32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Installed PeopleSoft Database and Applications on NT and Solaris Operating Systems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The objective of the document is to prepare system architecture to enable the QF IT team to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prepare the necessary IT infrastructure to facilitate the proper functioning of the PeopleSoft HCM T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&amp; L. </w:t>
      </w:r>
    </w:p>
    <w:p>
      <w:pPr>
        <w:autoSpaceDN w:val="0"/>
        <w:tabs>
          <w:tab w:pos="720" w:val="left"/>
        </w:tabs>
        <w:autoSpaceDE w:val="0"/>
        <w:widowControl/>
        <w:spacing w:line="338" w:lineRule="auto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The application server is responsible for maintaining the SQL connection to the database for the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browser requests and the Windows Development Environment. PeopleSoft uses TUXEDO to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manage database transactions, and Jolt, TUXEDO's counterpart, to facilitate transaction requests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issued from the Internet. Both TUXEDO and Jolt are products of BEA Systems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Checked and cleared the application server cache on a regular basis as a maintenance process. </w:t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Installed People Books and configured the Web Server to access People Books. </w:t>
      </w:r>
    </w:p>
    <w:p>
      <w:pPr>
        <w:autoSpaceDN w:val="0"/>
        <w:tabs>
          <w:tab w:pos="720" w:val="left"/>
        </w:tabs>
        <w:autoSpaceDE w:val="0"/>
        <w:widowControl/>
        <w:spacing w:line="338" w:lineRule="auto" w:before="110" w:after="0"/>
        <w:ind w:left="360" w:right="0" w:firstLine="0"/>
        <w:jc w:val="left"/>
      </w:pP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Prepared copy of production database, tasks involved were to run audit reports DDDAUDIT and </w:t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SYSAUDIT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Migrated several Projects from Development Database into QA Testing Database and then into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Production after successful testing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Installation of Oracle 11g RAC on Solaris server and Installation of oracle gateway to replicate data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from MS SQL server. </w:t>
      </w:r>
    </w:p>
    <w:p>
      <w:pPr>
        <w:autoSpaceDN w:val="0"/>
        <w:tabs>
          <w:tab w:pos="720" w:val="left"/>
        </w:tabs>
        <w:autoSpaceDE w:val="0"/>
        <w:widowControl/>
        <w:spacing w:line="298" w:lineRule="auto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Expertise in installation, configuration, setup and management of PeopleSoft Internet Architecture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(PIA) environment. </w:t>
      </w:r>
    </w:p>
    <w:p>
      <w:pPr>
        <w:autoSpaceDN w:val="0"/>
        <w:tabs>
          <w:tab w:pos="720" w:val="left"/>
        </w:tabs>
        <w:autoSpaceDE w:val="0"/>
        <w:widowControl/>
        <w:spacing w:line="317" w:lineRule="auto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Experience on Setup Integration Broker , Integration of PeopleSoft instances with third party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applications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Experienced in Oracle RAC and datagaurd and Oracle gateway. </w:t>
      </w:r>
    </w:p>
    <w:p>
      <w:pPr>
        <w:autoSpaceDN w:val="0"/>
        <w:tabs>
          <w:tab w:pos="720" w:val="left"/>
        </w:tabs>
        <w:autoSpaceDE w:val="0"/>
        <w:widowControl/>
        <w:spacing w:line="346" w:lineRule="auto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An analytical, hardworking individual with Good communication skills and natural ability to work in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 team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Having knowledge on Exporting / importing Database by using Oracle Data dump and Mapping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schema level , table space level while importing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Motioning the long running processes from EM , running AWR and ADDM reports and analyzing the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long running SQL’s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Installation and license Updation of  Cobol 5.0 and 5.1on AIX and Lintel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Install patches, Install change assist for Bundles and apply bundles on ELM, HCM and ESA  and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Troubleshoot and fix performance issues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Having Knowledge in PUM and creation of Change Packages </w:t>
      </w:r>
    </w:p>
    <w:p>
      <w:pPr>
        <w:sectPr>
          <w:pgSz w:w="12240" w:h="15840"/>
          <w:pgMar w:top="828" w:right="1174" w:bottom="708" w:left="1260" w:header="720" w:footer="720" w:gutter="0"/>
          <w:cols w:space="720" w:num="1" w:equalWidth="0">
            <w:col w:w="9806" w:space="0"/>
            <w:col w:w="9806" w:space="0"/>
            <w:col w:w="9804" w:space="0"/>
            <w:col w:w="9796" w:space="0"/>
            <w:col w:w="9794" w:space="0"/>
            <w:col w:w="9978" w:space="0"/>
            <w:col w:w="99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40" w:lineRule="auto" w:before="0" w:after="228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Project#2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7"/>
        <w:gridCol w:w="3267"/>
        <w:gridCol w:w="3267"/>
      </w:tblGrid>
      <w:tr>
        <w:trPr>
          <w:trHeight w:hRule="exact" w:val="3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Environment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UNIX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&amp;</w:t>
            </w: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Windows 2008 Server  64bit </w:t>
            </w:r>
          </w:p>
        </w:tc>
      </w:tr>
      <w:tr>
        <w:trPr>
          <w:trHeight w:hRule="exact" w:val="2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Database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11.2.0.1 </w:t>
            </w:r>
          </w:p>
        </w:tc>
      </w:tr>
      <w:tr>
        <w:trPr>
          <w:trHeight w:hRule="exact" w:val="3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Application Level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FSCM 9.1 PT852</w:t>
            </w:r>
          </w:p>
        </w:tc>
      </w:tr>
      <w:tr>
        <w:trPr>
          <w:trHeight w:hRule="exact" w:val="36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Proj</w:t>
            </w:r>
            <w:r>
              <w:rPr>
                <w:rFonts w:ascii="Verdana" w:hAnsi="Verdana" w:eastAsia="Verdana"/>
                <w:b/>
                <w:i w:val="0"/>
                <w:color w:val="424242"/>
                <w:sz w:val="18"/>
              </w:rPr>
              <w:t xml:space="preserve">ect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0" w:right="338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424242"/>
                <w:sz w:val="18"/>
              </w:rPr>
              <w:t>: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GE Health care </w:t>
            </w:r>
          </w:p>
        </w:tc>
      </w:tr>
    </w:tbl>
    <w:p>
      <w:pPr>
        <w:autoSpaceDN w:val="0"/>
        <w:autoSpaceDE w:val="0"/>
        <w:widowControl/>
        <w:spacing w:line="240" w:lineRule="auto" w:before="380" w:after="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Responsibilities: </w:t>
      </w:r>
    </w:p>
    <w:p>
      <w:pPr>
        <w:autoSpaceDN w:val="0"/>
        <w:tabs>
          <w:tab w:pos="720" w:val="left"/>
        </w:tabs>
        <w:autoSpaceDE w:val="0"/>
        <w:widowControl/>
        <w:spacing w:line="242" w:lineRule="auto" w:before="21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Project Migration SQR copying and SQL execution.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Take care of the Migration of data and PeopleSoft objects. </w:t>
      </w:r>
    </w:p>
    <w:p>
      <w:pPr>
        <w:autoSpaceDN w:val="0"/>
        <w:tabs>
          <w:tab w:pos="720" w:val="left"/>
        </w:tabs>
        <w:autoSpaceDE w:val="0"/>
        <w:widowControl/>
        <w:spacing w:line="240" w:lineRule="auto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Check the physical condition of the all server. </w:t>
      </w:r>
    </w:p>
    <w:p>
      <w:pPr>
        <w:autoSpaceDN w:val="0"/>
        <w:tabs>
          <w:tab w:pos="720" w:val="left"/>
        </w:tabs>
        <w:autoSpaceDE w:val="0"/>
        <w:widowControl/>
        <w:spacing w:line="329" w:lineRule="auto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Preparing Daily status report of all the server condition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Checked and cleared the application server cache on a regular basis as a maintenance process </w:t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Migrated several Projects from Development Database into QA Testing Database and then into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Production after successful testing. </w:t>
      </w:r>
    </w:p>
    <w:p>
      <w:pPr>
        <w:autoSpaceDN w:val="0"/>
        <w:tabs>
          <w:tab w:pos="720" w:val="left"/>
        </w:tabs>
        <w:autoSpaceDE w:val="0"/>
        <w:widowControl/>
        <w:spacing w:line="319" w:lineRule="auto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Troubleshooting Application and Process Scheduler server’s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Expertise in installation, configuration, setup and management of PeopleSoft Internet Architecture </w:t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(PIA) environment. </w:t>
      </w:r>
    </w:p>
    <w:p>
      <w:pPr>
        <w:autoSpaceDN w:val="0"/>
        <w:tabs>
          <w:tab w:pos="720" w:val="left"/>
        </w:tabs>
        <w:autoSpaceDE w:val="0"/>
        <w:widowControl/>
        <w:spacing w:line="346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Experience on Setup Integration Broker , Integration of PeopleSoft instances with third party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applications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An analytical, hardworking individual with Good communication skills and natural ability to work in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 team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Motioning the long running processes from EM , running AWR and ADDM reports and analyzing the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long running SQL’s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Installation and license Updation of  Cobol 5.0 and 5.1on AIX and Lintel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Install patches, Install change assist for Bundles and apply bundles on ELM, HCM and ESA  and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Troubleshoot and fix performance issues </w:t>
      </w:r>
    </w:p>
    <w:p>
      <w:pPr>
        <w:sectPr>
          <w:pgSz w:w="12240" w:h="15840"/>
          <w:pgMar w:top="828" w:right="1178" w:bottom="1440" w:left="1260" w:header="720" w:footer="720" w:gutter="0"/>
          <w:cols w:space="720" w:num="1" w:equalWidth="0">
            <w:col w:w="9802" w:space="0"/>
            <w:col w:w="9806" w:space="0"/>
            <w:col w:w="9806" w:space="0"/>
            <w:col w:w="9804" w:space="0"/>
            <w:col w:w="9796" w:space="0"/>
            <w:col w:w="9794" w:space="0"/>
            <w:col w:w="9978" w:space="0"/>
            <w:col w:w="99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40" w:lineRule="auto" w:before="0" w:after="38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Project#1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9"/>
        <w:gridCol w:w="3269"/>
        <w:gridCol w:w="3269"/>
      </w:tblGrid>
      <w:tr>
        <w:trPr>
          <w:trHeight w:hRule="exact" w:val="30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Environment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Windows 2008 Server  64bit</w:t>
            </w:r>
          </w:p>
        </w:tc>
      </w:tr>
      <w:tr>
        <w:trPr>
          <w:trHeight w:hRule="exact" w:val="2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Database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0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10g </w:t>
            </w:r>
          </w:p>
        </w:tc>
      </w:tr>
      <w:tr>
        <w:trPr>
          <w:trHeight w:hRule="exact" w:val="26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Application Level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: 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>HRCS 9 PT8.51</w:t>
            </w:r>
          </w:p>
        </w:tc>
      </w:tr>
      <w:tr>
        <w:trPr>
          <w:trHeight w:hRule="exact" w:val="32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Project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338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>: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302" w:right="0" w:firstLine="0"/>
              <w:jc w:val="left"/>
            </w:pPr>
            <w:r>
              <w:rPr>
                <w:rFonts w:ascii="Verdana" w:hAnsi="Verdana" w:eastAsia="Verdana"/>
                <w:b/>
                <w:i w:val="0"/>
                <w:color w:val="000000"/>
                <w:sz w:val="18"/>
              </w:rPr>
              <w:t xml:space="preserve">University of Qatar(QFIS) </w:t>
            </w:r>
          </w:p>
        </w:tc>
      </w:tr>
    </w:tbl>
    <w:p>
      <w:pPr>
        <w:autoSpaceDN w:val="0"/>
        <w:autoSpaceDE w:val="0"/>
        <w:widowControl/>
        <w:spacing w:line="271" w:lineRule="auto" w:before="406" w:after="0"/>
        <w:ind w:left="0" w:right="1728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>Description: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 Implementation of PeopleSoft applications(HRMS) for the Qatar university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Concentrating on student adminissions and transcripts, campus self service </w:t>
      </w:r>
    </w:p>
    <w:p>
      <w:pPr>
        <w:autoSpaceDN w:val="0"/>
        <w:autoSpaceDE w:val="0"/>
        <w:widowControl/>
        <w:spacing w:line="240" w:lineRule="auto" w:before="264" w:after="0"/>
        <w:ind w:left="0" w:right="0" w:firstLine="0"/>
        <w:jc w:val="left"/>
      </w:pPr>
      <w:r>
        <w:rPr>
          <w:rFonts w:ascii="Verdana" w:hAnsi="Verdana" w:eastAsia="Verdana"/>
          <w:b/>
          <w:i w:val="0"/>
          <w:color w:val="000000"/>
          <w:sz w:val="18"/>
        </w:rPr>
        <w:t xml:space="preserve">Responsibilities: </w:t>
      </w:r>
    </w:p>
    <w:p>
      <w:pPr>
        <w:autoSpaceDN w:val="0"/>
        <w:tabs>
          <w:tab w:pos="720" w:val="left"/>
        </w:tabs>
        <w:autoSpaceDE w:val="0"/>
        <w:widowControl/>
        <w:spacing w:line="338" w:lineRule="auto" w:before="22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Installed PeopleSoft applications – People Tools 8.51, Application (HCM CS 9), Tuxedo 10gR3and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Web Logic 10gR3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Installed PIA, configured PIA for all the instances of DEMO, DEV, TEST CONFIG and PROD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databases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Configuration of Integration Broker, defining Gateway, creating and configuring nodes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Prepared and maintained the documentation of all the installation, configurations. </w:t>
      </w:r>
    </w:p>
    <w:p>
      <w:pPr>
        <w:autoSpaceDN w:val="0"/>
        <w:tabs>
          <w:tab w:pos="720" w:val="left"/>
        </w:tabs>
        <w:autoSpaceDE w:val="0"/>
        <w:widowControl/>
        <w:spacing w:line="298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Expertise in installation, configuration, setup and management of PeopleSoft Internet Architecture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(PIA) environment. </w:t>
      </w:r>
    </w:p>
    <w:p>
      <w:pPr>
        <w:autoSpaceDN w:val="0"/>
        <w:tabs>
          <w:tab w:pos="720" w:val="left"/>
        </w:tabs>
        <w:autoSpaceDE w:val="0"/>
        <w:widowControl/>
        <w:spacing w:line="348" w:lineRule="auto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Experience on Setup Integration Broker , Integration of PeopleSoft instances with third party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applications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An analytical, hardworking individual with Good communication skills and natural ability to work in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 team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Motioning the long running processes from EM , running AWR and ADDM reports and analyzing the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long running SQL’s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Installation and license Updation of  Cobol 5.0 and 5.1on AIX and Lintel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Install patches, Install change assist for Bundles and apply bundles on ELM, HCM and ESA  and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Troubleshoot and fix performance issues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Having Knowledge in PUM and creation of Change Packages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Updated databases by applying Updates/Fixes/Patches after backup on timely basis and kept the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record of the updates/fixes/Patches </w:t>
      </w:r>
      <w:r>
        <w:br/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Configured Application Server, Web Server &amp; Batch (Process Scheduler) Server. </w:t>
      </w:r>
    </w:p>
    <w:p>
      <w:pPr>
        <w:autoSpaceDN w:val="0"/>
        <w:tabs>
          <w:tab w:pos="720" w:val="left"/>
        </w:tabs>
        <w:autoSpaceDE w:val="0"/>
        <w:widowControl/>
        <w:spacing w:line="298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Configured Windows development clients to connect 2-tier or 3-tier to the database for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development and administration purposes. </w:t>
      </w:r>
    </w:p>
    <w:p>
      <w:pPr>
        <w:autoSpaceDN w:val="0"/>
        <w:tabs>
          <w:tab w:pos="720" w:val="left"/>
        </w:tabs>
        <w:autoSpaceDE w:val="0"/>
        <w:widowControl/>
        <w:spacing w:line="300" w:lineRule="auto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Installed BEA Tuxedo Application Server, Web Server with database and created PeopleSoft Demo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and System Databases and Applied related Database patches and Application Patches. </w:t>
      </w:r>
    </w:p>
    <w:p>
      <w:pPr>
        <w:autoSpaceDN w:val="0"/>
        <w:tabs>
          <w:tab w:pos="720" w:val="left"/>
        </w:tabs>
        <w:autoSpaceDE w:val="0"/>
        <w:widowControl/>
        <w:spacing w:line="300" w:lineRule="auto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Extensively used PSADMIN utility to Administer, Create &amp; Delete Application Server and Process 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Scheduler Server. </w:t>
      </w:r>
    </w:p>
    <w:p>
      <w:pPr>
        <w:autoSpaceDN w:val="0"/>
        <w:tabs>
          <w:tab w:pos="720" w:val="left"/>
        </w:tabs>
        <w:autoSpaceDE w:val="0"/>
        <w:widowControl/>
        <w:spacing w:line="298" w:lineRule="auto" w:before="110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Checked and cleared the application server cache on a regular basis as a maintenance process. </w:t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tab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Installed People Books and configured the Web Server to access People Books. </w:t>
      </w:r>
    </w:p>
    <w:p>
      <w:pPr>
        <w:autoSpaceDN w:val="0"/>
        <w:autoSpaceDE w:val="0"/>
        <w:widowControl/>
        <w:spacing w:line="300" w:lineRule="auto" w:before="106" w:after="0"/>
        <w:ind w:left="36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Prepared copy of production database, tasks involved were to run audit reports DDDAUDIT and </w:t>
      </w:r>
      <w:r>
        <w:rPr>
          <w:rFonts w:ascii="Symbol" w:hAnsi="Symbol" w:eastAsia="Symbol"/>
          <w:b w:val="0"/>
          <w:i w:val="0"/>
          <w:color w:val="000000"/>
          <w:sz w:val="18"/>
        </w:rPr>
        <w:t>•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SYSAUDIT </w:t>
      </w:r>
    </w:p>
    <w:p>
      <w:pPr>
        <w:sectPr>
          <w:pgSz w:w="12240" w:h="15840"/>
          <w:pgMar w:top="688" w:right="1174" w:bottom="512" w:left="1260" w:header="720" w:footer="720" w:gutter="0"/>
          <w:cols w:space="720" w:num="1" w:equalWidth="0">
            <w:col w:w="9806" w:space="0"/>
            <w:col w:w="9802" w:space="0"/>
            <w:col w:w="9806" w:space="0"/>
            <w:col w:w="9806" w:space="0"/>
            <w:col w:w="9804" w:space="0"/>
            <w:col w:w="9796" w:space="0"/>
            <w:col w:w="9794" w:space="0"/>
            <w:col w:w="9978" w:space="0"/>
            <w:col w:w="997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930" w:right="1440" w:bottom="1440" w:left="1240" w:header="720" w:footer="720" w:gutter="0"/>
      <w:cols w:space="720" w:num="1" w:equalWidth="0">
        <w:col w:w="9560" w:space="0"/>
        <w:col w:w="9806" w:space="0"/>
        <w:col w:w="9802" w:space="0"/>
        <w:col w:w="9806" w:space="0"/>
        <w:col w:w="9806" w:space="0"/>
        <w:col w:w="9804" w:space="0"/>
        <w:col w:w="9796" w:space="0"/>
        <w:col w:w="9794" w:space="0"/>
        <w:col w:w="9978" w:space="0"/>
        <w:col w:w="997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
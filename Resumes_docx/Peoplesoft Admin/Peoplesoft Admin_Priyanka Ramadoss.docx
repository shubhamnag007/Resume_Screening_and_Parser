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Priyanka Ramadoss</w:t>
      </w:r>
    </w:p>
    <w:p>
      <w:pPr>
        <w:autoSpaceDN w:val="0"/>
        <w:autoSpaceDE w:val="0"/>
        <w:widowControl/>
        <w:spacing w:line="252" w:lineRule="exact" w:before="224" w:after="0"/>
        <w:ind w:left="0" w:right="73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61/46, MountPleasant,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Coonoor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Nilgiris- 643102 </w:t>
      </w:r>
    </w:p>
    <w:p>
      <w:pPr>
        <w:autoSpaceDN w:val="0"/>
        <w:autoSpaceDE w:val="0"/>
        <w:widowControl/>
        <w:spacing w:line="306" w:lineRule="exact" w:before="2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Career Objective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24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To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excel as a software professional by working in a learning and challenging environment and utilize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skills and knowledge through diligence, dedication and ensure maximum contribution to the growth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organization I work for. </w:t>
      </w:r>
    </w:p>
    <w:p>
      <w:pPr>
        <w:autoSpaceDN w:val="0"/>
        <w:autoSpaceDE w:val="0"/>
        <w:widowControl/>
        <w:spacing w:line="306" w:lineRule="exact" w:before="2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Profile Summary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6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 Adept IT professional with 4.11 years (September 2016 - present) of experience as Peoplesoft Admin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with Accenture </w:t>
      </w:r>
    </w:p>
    <w:p>
      <w:pPr>
        <w:autoSpaceDN w:val="0"/>
        <w:autoSpaceDE w:val="0"/>
        <w:widowControl/>
        <w:spacing w:line="306" w:lineRule="exact" w:before="21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Summary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306" w:lineRule="exact" w:before="198" w:after="15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PeopleSoft Administrator (September 2016-Present)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8"/>
        <w:gridCol w:w="4718"/>
      </w:tblGrid>
      <w:tr>
        <w:trPr>
          <w:trHeight w:hRule="exact" w:val="749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1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2" w:lineRule="auto" w:before="25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0" w:after="0"/>
              <w:ind w:left="1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52" w:after="0"/>
              <w:ind w:left="1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PeopleSoft Administration for Finance application. 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Proficient in creating and configuring PeopleSoft components like Web server, Application server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process schedulers.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Active monitoring in Non production databases and applications. </w:t>
            </w:r>
          </w:p>
          <w:p>
            <w:pPr>
              <w:autoSpaceDN w:val="0"/>
              <w:autoSpaceDE w:val="0"/>
              <w:widowControl/>
              <w:spacing w:line="264" w:lineRule="exact" w:before="32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Knowledgeable on PeopleSoft migrations using application designer, data mover and taking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compare reports and also moving the codes from DEV to TEST and production environments.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Usage of HP PPM tool as well to perform PeopleSoft migrations and compare report generation.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Full life cycle installation of PeopleSoft Environments.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 and Post database Refresh activities.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Change package creation and applying bug fixes using change assistant to Peoplesoft DB. </w:t>
            </w:r>
          </w:p>
          <w:p>
            <w:pPr>
              <w:autoSpaceDN w:val="0"/>
              <w:autoSpaceDE w:val="0"/>
              <w:widowControl/>
              <w:spacing w:line="258" w:lineRule="exact" w:before="36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Proficient in administration of Peoplesoft server components like application server,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scheduler, webserver. (Peoplesoft Internet Architecture)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knowledge on basic PeopleSoft configurations like Integration Broker setup, PUM Setup,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SSL and File attachments and trouble shooting them.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Hands on experience in Peoplesoft security level activities like creating user profile, assigning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roles and permission list.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SSO login creation for users by renewing web certificates. </w:t>
            </w:r>
          </w:p>
          <w:p>
            <w:pPr>
              <w:autoSpaceDN w:val="0"/>
              <w:autoSpaceDE w:val="0"/>
              <w:widowControl/>
              <w:spacing w:line="264" w:lineRule="exact" w:before="32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Performing SOX checks and migrations as part of Production releases on monthly basis.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Conversant on the usage of Control-M V9 tool that is used for creating and scheduling the jobs.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Experienced in setting up batch profile setup in server level for running control-m jobs in testing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production environments.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batch monitoring and implementation.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Change Assistant.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applying People tools patches.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creating change packagees and target databases in CA and online.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in working in both Unix and Windows.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Delphix virtual databases for non production database refreshes.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Carrying out maintenance activities in servers.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8" w:right="1364" w:bottom="828" w:left="1440" w:header="720" w:footer="720" w:gutter="0"/>
          <w:cols w:space="720" w:num="1" w:equalWidth="0"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2" w:lineRule="exact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Good communication, Leadership abilities and problem solving skills. </w:t>
      </w:r>
    </w:p>
    <w:p>
      <w:pPr>
        <w:autoSpaceDN w:val="0"/>
        <w:autoSpaceDE w:val="0"/>
        <w:widowControl/>
        <w:spacing w:line="306" w:lineRule="exact" w:before="212" w:after="15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 xml:space="preserve">VMware ITBM Application Support Associate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0"/>
        <w:gridCol w:w="4680"/>
      </w:tblGrid>
      <w:tr>
        <w:trPr>
          <w:trHeight w:hRule="exact" w:val="175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4" w:after="0"/>
              <w:ind w:left="1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Configuring and maintaining infrastructure for ITBM application in Windows OS.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Apache Tomcat 7.0.39 and 7.0.52.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VMware ITBM 80 and 82 versions on windows server. </w:t>
            </w:r>
          </w:p>
          <w:p>
            <w:pPr>
              <w:autoSpaceDN w:val="0"/>
              <w:autoSpaceDE w:val="0"/>
              <w:widowControl/>
              <w:spacing w:line="270" w:lineRule="exact" w:before="24" w:after="0"/>
              <w:ind w:left="14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SSL configuration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Complete batch setup in windows envrironment.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Handling production and non production databases in ITBM </w:t>
            </w:r>
          </w:p>
        </w:tc>
      </w:tr>
    </w:tbl>
    <w:p>
      <w:pPr>
        <w:autoSpaceDN w:val="0"/>
        <w:autoSpaceDE w:val="0"/>
        <w:widowControl/>
        <w:spacing w:line="306" w:lineRule="exact" w:before="406" w:after="22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Tools and Technologies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680"/>
        <w:gridCol w:w="4680"/>
      </w:tblGrid>
      <w:tr>
        <w:trPr>
          <w:trHeight w:hRule="exact" w:val="814"/>
        </w:trPr>
        <w:tc>
          <w:tcPr>
            <w:tcW w:type="dxa" w:w="3146"/>
            <w:tcBorders>
              <w:start w:sz="1.599999999999909" w:val="single" w:color="#000000"/>
              <w:top w:sz="1.6000000000001364" w:val="single" w:color="#000000"/>
              <w:end w:sz="2.400000000000091" w:val="single" w:color="#000000"/>
              <w:bottom w:sz="1.6000000000003638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Systems </w:t>
            </w:r>
          </w:p>
        </w:tc>
        <w:tc>
          <w:tcPr>
            <w:tcW w:type="dxa" w:w="5042"/>
            <w:tcBorders>
              <w:start w:sz="2.400000000000091" w:val="single" w:color="#000000"/>
              <w:top w:sz="1.6000000000001364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521"/>
              <w:gridCol w:w="2521"/>
            </w:tblGrid>
            <w:tr>
              <w:trPr>
                <w:trHeight w:hRule="exact" w:val="802"/>
              </w:trPr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218" w:right="120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4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4" w:after="0"/>
                    <w:ind w:left="13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Windows 2007/2008/2012 server R2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 Solaris Server and Linux Red hat Version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Apache Tomcat 7.0.39 and 7.0.52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618"/>
        </w:trPr>
        <w:tc>
          <w:tcPr>
            <w:tcW w:type="dxa" w:w="3146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400000000000091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AWS Service Tools </w:t>
            </w:r>
          </w:p>
        </w:tc>
        <w:tc>
          <w:tcPr>
            <w:tcW w:type="dxa" w:w="5042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521"/>
              <w:gridCol w:w="2521"/>
            </w:tblGrid>
            <w:tr>
              <w:trPr>
                <w:trHeight w:hRule="exact" w:val="160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86" w:right="112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3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8" w:after="0"/>
                    <w:ind w:left="146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Storage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Networks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Databases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Monitoring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Identity access management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336"/>
        </w:trPr>
        <w:tc>
          <w:tcPr>
            <w:tcW w:type="dxa" w:w="3146"/>
            <w:tcBorders>
              <w:start w:sz="1.599999999999909" w:val="single" w:color="#000000"/>
              <w:top w:sz="2.400000000000091" w:val="single" w:color="#000000"/>
              <w:end w:sz="2.400000000000091" w:val="single" w:color="#000000"/>
              <w:bottom w:sz="2.399999999999636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Management Tools </w:t>
            </w:r>
          </w:p>
        </w:tc>
        <w:tc>
          <w:tcPr>
            <w:tcW w:type="dxa" w:w="5042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521"/>
              <w:gridCol w:w="2521"/>
            </w:tblGrid>
            <w:tr>
              <w:trPr>
                <w:trHeight w:hRule="exact" w:val="113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86" w:right="112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3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8" w:after="0"/>
                    <w:ind w:left="146" w:right="115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Odyssey Dashboard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Odyssey JIRA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Service Now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Transporter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46"/>
        </w:trPr>
        <w:tc>
          <w:tcPr>
            <w:tcW w:type="dxa" w:w="3146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Databases </w:t>
            </w:r>
          </w:p>
        </w:tc>
        <w:tc>
          <w:tcPr>
            <w:tcW w:type="dxa" w:w="5042"/>
            <w:tcBorders>
              <w:start w:sz="2.400000000000091" w:val="single" w:color="#000000"/>
              <w:top w:sz="2.399999999999636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521"/>
              <w:gridCol w:w="2521"/>
            </w:tblGrid>
            <w:tr>
              <w:trPr>
                <w:trHeight w:hRule="exact" w:val="52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44" w:right="0" w:firstLine="0"/>
                    <w:jc w:val="center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3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SQL Developer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66"/>
        </w:trPr>
        <w:tc>
          <w:tcPr>
            <w:tcW w:type="dxa" w:w="3146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399999999999636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People Tools </w:t>
            </w:r>
          </w:p>
        </w:tc>
        <w:tc>
          <w:tcPr>
            <w:tcW w:type="dxa" w:w="5042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521"/>
              <w:gridCol w:w="2521"/>
            </w:tblGrid>
            <w:tr>
              <w:trPr>
                <w:trHeight w:hRule="exact" w:val="868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86" w:right="112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2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8" w:after="0"/>
                    <w:ind w:left="146" w:right="179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8.55.06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8.55.22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8.57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12"/>
        </w:trPr>
        <w:tc>
          <w:tcPr>
            <w:tcW w:type="dxa" w:w="3146"/>
            <w:tcBorders>
              <w:start w:sz="1.599999999999909" w:val="single" w:color="#000000"/>
              <w:top w:sz="2.399999999999636" w:val="single" w:color="#000000"/>
              <w:end w:sz="2.400000000000091" w:val="single" w:color="#000000"/>
              <w:bottom w:sz="1.6000000000003638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Application </w:t>
            </w:r>
          </w:p>
        </w:tc>
        <w:tc>
          <w:tcPr>
            <w:tcW w:type="dxa" w:w="5042"/>
            <w:tcBorders>
              <w:start w:sz="2.400000000000091" w:val="single" w:color="#000000"/>
              <w:top w:sz="2.399999999999636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FSCM and 9.22 version </w:t>
            </w:r>
          </w:p>
        </w:tc>
      </w:tr>
      <w:tr>
        <w:trPr>
          <w:trHeight w:hRule="exact" w:val="2944"/>
        </w:trPr>
        <w:tc>
          <w:tcPr>
            <w:tcW w:type="dxa" w:w="3146"/>
            <w:tcBorders>
              <w:start w:sz="1.599999999999909" w:val="single" w:color="#000000"/>
              <w:top w:sz="1.6000000000003638" w:val="single" w:color="#000000"/>
              <w:end w:sz="2.400000000000091" w:val="single" w:color="#000000"/>
              <w:bottom w:sz="2.399999999999636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Reporting and PS Tools </w:t>
            </w:r>
          </w:p>
        </w:tc>
        <w:tc>
          <w:tcPr>
            <w:tcW w:type="dxa" w:w="5042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2.39999999999963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0.0" w:type="dxa"/>
            </w:tblPr>
            <w:tblGrid>
              <w:gridCol w:w="2521"/>
              <w:gridCol w:w="2521"/>
            </w:tblGrid>
            <w:tr>
              <w:trPr>
                <w:trHeight w:hRule="exact" w:val="2954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86" w:right="112" w:firstLine="0"/>
                    <w:jc w:val="both"/>
                  </w:pP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br/>
                  </w:r>
                  <w:r>
                    <w:rPr>
                      <w:rFonts w:ascii="Symbol" w:hAnsi="Symbol" w:eastAsia="Symbol"/>
                      <w:b w:val="0"/>
                      <w:i w:val="0"/>
                      <w:color w:val="000000"/>
                      <w:sz w:val="22"/>
                    </w:rPr>
                    <w:t>•</w:t>
                  </w:r>
                </w:p>
              </w:tc>
              <w:tc>
                <w:tcPr>
                  <w:tcW w:type="dxa" w:w="3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6" w:after="0"/>
                    <w:ind w:left="146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Application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Data Mover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Delphix virtual database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Configuration Manager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Change Assistant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SQR, N-Vision,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Control-M Scheduler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HP PPM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SQL developer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Centrify Putty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Configuration manager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4" w:right="1440" w:bottom="940" w:left="1440" w:header="720" w:footer="720" w:gutter="0"/>
          <w:cols w:space="720" w:num="1" w:equalWidth="0">
            <w:col w:w="9360" w:space="0"/>
            <w:col w:w="94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2"/>
        <w:ind w:left="0" w:right="0"/>
      </w:pPr>
    </w:p>
    <w:p>
      <w:pPr>
        <w:autoSpaceDN w:val="0"/>
        <w:autoSpaceDE w:val="0"/>
        <w:widowControl/>
        <w:spacing w:line="306" w:lineRule="exact" w:before="0" w:after="156"/>
        <w:ind w:left="1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Key Achievements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2.0" w:type="dxa"/>
      </w:tblPr>
      <w:tblGrid>
        <w:gridCol w:w="5243"/>
        <w:gridCol w:w="5243"/>
      </w:tblGrid>
      <w:tr>
        <w:trPr>
          <w:trHeight w:hRule="exact" w:val="1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9" w:lineRule="auto" w:before="70" w:after="0"/>
              <w:ind w:left="74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2" w:after="0"/>
              <w:ind w:left="14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Infrastructure support for Production environments and also provide system contingency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plans. 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Analyze technical and functional aspects of the supported applications and troubleshoot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problems based on requirements.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Detailed Analysis and Reporting of Project activities. </w:t>
            </w:r>
          </w:p>
        </w:tc>
      </w:tr>
    </w:tbl>
    <w:p>
      <w:pPr>
        <w:autoSpaceDN w:val="0"/>
        <w:autoSpaceDE w:val="0"/>
        <w:widowControl/>
        <w:spacing w:line="304" w:lineRule="exact" w:before="152" w:after="0"/>
        <w:ind w:left="1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Experience Summary: </w:t>
      </w:r>
    </w:p>
    <w:p>
      <w:pPr>
        <w:autoSpaceDN w:val="0"/>
        <w:autoSpaceDE w:val="0"/>
        <w:widowControl/>
        <w:spacing w:line="304" w:lineRule="exact" w:before="200" w:after="0"/>
        <w:ind w:left="1102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Organization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 xml:space="preserve">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Accenture Solutions Pvt Ltd. </w:t>
      </w:r>
    </w:p>
    <w:p>
      <w:pPr>
        <w:autoSpaceDN w:val="0"/>
        <w:autoSpaceDE w:val="0"/>
        <w:widowControl/>
        <w:spacing w:line="250" w:lineRule="exact" w:before="54" w:after="0"/>
        <w:ind w:left="1102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Client 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Credit - Suisse </w:t>
      </w:r>
      <w:r>
        <w:br/>
      </w: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>Client D</w:t>
      </w: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escription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Credit Suisse Group AG is a global wealth manager, investment bank and financial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services company 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roviding services in investment banking, provate banking and asset management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sahred services. </w:t>
      </w:r>
    </w:p>
    <w:p>
      <w:pPr>
        <w:autoSpaceDN w:val="0"/>
        <w:autoSpaceDE w:val="0"/>
        <w:widowControl/>
        <w:spacing w:line="304" w:lineRule="exact" w:before="0" w:after="0"/>
        <w:ind w:left="1102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Responsibility: 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 administration and management for a financial application. </w:t>
      </w:r>
    </w:p>
    <w:p>
      <w:pPr>
        <w:autoSpaceDN w:val="0"/>
        <w:autoSpaceDE w:val="0"/>
        <w:widowControl/>
        <w:spacing w:line="252" w:lineRule="exact" w:before="52" w:after="0"/>
        <w:ind w:left="1102" w:right="6048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Location </w:t>
      </w:r>
      <w:r>
        <w:rPr>
          <w:rFonts w:ascii="TimesNewRomanPS" w:hAnsi="TimesNewRomanPS" w:eastAsia="TimesNewRomanPS"/>
          <w:b/>
          <w:i/>
          <w:color w:val="000000"/>
          <w:sz w:val="22"/>
        </w:rPr>
        <w:t xml:space="preserve">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Bangalore </w:t>
      </w:r>
      <w:r>
        <w:br/>
      </w: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Duration </w:t>
      </w:r>
      <w:r>
        <w:rPr>
          <w:rFonts w:ascii="TimesNewRomanPS" w:hAnsi="TimesNewRomanPS" w:eastAsia="TimesNewRomanPS"/>
          <w:b/>
          <w:i/>
          <w:color w:val="000000"/>
          <w:sz w:val="22"/>
          <w:u w:val="single"/>
        </w:rPr>
        <w:t xml:space="preserve">: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September 2016- Present</w:t>
      </w:r>
    </w:p>
    <w:p>
      <w:pPr>
        <w:autoSpaceDN w:val="0"/>
        <w:autoSpaceDE w:val="0"/>
        <w:widowControl/>
        <w:spacing w:line="306" w:lineRule="exact" w:before="456" w:after="228"/>
        <w:ind w:left="1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2097"/>
        <w:gridCol w:w="2097"/>
        <w:gridCol w:w="2097"/>
        <w:gridCol w:w="2097"/>
        <w:gridCol w:w="2097"/>
      </w:tblGrid>
      <w:tr>
        <w:trPr>
          <w:trHeight w:hRule="exact" w:val="758"/>
        </w:trPr>
        <w:tc>
          <w:tcPr>
            <w:tcW w:type="dxa" w:w="1442"/>
            <w:tcBorders>
              <w:start w:sz="2.4000000000000057" w:val="single" w:color="#000000"/>
              <w:top w:sz="2.400000000000091" w:val="single" w:color="#000000"/>
              <w:end w:sz="2.3999999999999773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50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Percentage</w:t>
            </w:r>
          </w:p>
        </w:tc>
        <w:tc>
          <w:tcPr>
            <w:tcW w:type="dxa" w:w="1694"/>
            <w:tcBorders>
              <w:start w:sz="2.3999999999999773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224" w:after="0"/>
              <w:ind w:left="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Year of passing</w:t>
            </w:r>
          </w:p>
        </w:tc>
        <w:tc>
          <w:tcPr>
            <w:tcW w:type="dxa" w:w="1936"/>
            <w:tcBorders>
              <w:start w:sz="1.6000000000001364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50" w:after="0"/>
              <w:ind w:left="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Board/University</w:t>
            </w:r>
          </w:p>
        </w:tc>
        <w:tc>
          <w:tcPr>
            <w:tcW w:type="dxa" w:w="3210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50" w:after="0"/>
              <w:ind w:left="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School/College</w:t>
            </w:r>
          </w:p>
        </w:tc>
        <w:tc>
          <w:tcPr>
            <w:tcW w:type="dxa" w:w="2180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50" w:after="0"/>
              <w:ind w:left="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</w:t>
            </w:r>
          </w:p>
        </w:tc>
      </w:tr>
      <w:tr>
        <w:trPr>
          <w:trHeight w:hRule="exact" w:val="844"/>
        </w:trPr>
        <w:tc>
          <w:tcPr>
            <w:tcW w:type="dxa" w:w="1442"/>
            <w:tcBorders>
              <w:start w:sz="2.4000000000000057" w:val="single" w:color="#000000"/>
              <w:top w:sz="2.400000000000091" w:val="single" w:color="#000000"/>
              <w:end w:sz="2.3999999999999773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86% </w:t>
            </w:r>
          </w:p>
        </w:tc>
        <w:tc>
          <w:tcPr>
            <w:tcW w:type="dxa" w:w="1694"/>
            <w:tcBorders>
              <w:start w:sz="2.3999999999999773" w:val="single" w:color="#000000"/>
              <w:top w:sz="2.400000000000091" w:val="single" w:color="#000000"/>
              <w:end w:sz="1.6000000000001364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6" w:after="0"/>
              <w:ind w:left="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2016 </w:t>
            </w:r>
          </w:p>
        </w:tc>
        <w:tc>
          <w:tcPr>
            <w:tcW w:type="dxa" w:w="1936"/>
            <w:tcBorders>
              <w:start w:sz="1.6000000000001364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6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Anna University </w:t>
            </w:r>
          </w:p>
        </w:tc>
        <w:tc>
          <w:tcPr>
            <w:tcW w:type="dxa" w:w="3210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2" w:after="0"/>
              <w:ind w:left="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Sri Krishna College of Engineering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Technology, Coimbatore </w:t>
            </w:r>
          </w:p>
        </w:tc>
        <w:tc>
          <w:tcPr>
            <w:tcW w:type="dxa" w:w="2180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6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B.E - ECE </w:t>
            </w:r>
          </w:p>
        </w:tc>
      </w:tr>
      <w:tr>
        <w:trPr>
          <w:trHeight w:hRule="exact" w:val="768"/>
        </w:trPr>
        <w:tc>
          <w:tcPr>
            <w:tcW w:type="dxa" w:w="1442"/>
            <w:tcBorders>
              <w:start w:sz="2.4000000000000057" w:val="single" w:color="#000000"/>
              <w:top w:sz="2.400000000000091" w:val="single" w:color="#000000"/>
              <w:end w:sz="2.39999999999997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  <w:tab w:pos="668" w:val="left"/>
              </w:tabs>
              <w:autoSpaceDE w:val="0"/>
              <w:widowControl/>
              <w:spacing w:line="260" w:lineRule="exact" w:before="36" w:after="0"/>
              <w:ind w:left="8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96.08%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School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Topper</w:t>
            </w:r>
          </w:p>
        </w:tc>
        <w:tc>
          <w:tcPr>
            <w:tcW w:type="dxa" w:w="1694"/>
            <w:tcBorders>
              <w:start w:sz="2.3999999999999773" w:val="single" w:color="#000000"/>
              <w:top w:sz="2.400000000000091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2" w:after="0"/>
              <w:ind w:left="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2012 </w:t>
            </w:r>
          </w:p>
        </w:tc>
        <w:tc>
          <w:tcPr>
            <w:tcW w:type="dxa" w:w="1936"/>
            <w:tcBorders>
              <w:start w:sz="1.6000000000001364" w:val="single" w:color="#000000"/>
              <w:top w:sz="2.400000000000091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2" w:after="0"/>
              <w:ind w:left="10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State Board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Technical Education </w:t>
            </w:r>
          </w:p>
        </w:tc>
        <w:tc>
          <w:tcPr>
            <w:tcW w:type="dxa" w:w="3210"/>
            <w:tcBorders>
              <w:start w:sz="2.400000000000091" w:val="single" w:color="#000000"/>
              <w:top w:sz="2.400000000000091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2" w:after="0"/>
              <w:ind w:left="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Bharathi Vidya Bhavan,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Erode </w:t>
            </w:r>
          </w:p>
        </w:tc>
        <w:tc>
          <w:tcPr>
            <w:tcW w:type="dxa" w:w="2180"/>
            <w:tcBorders>
              <w:start w:sz="1.599999999999909" w:val="single" w:color="#000000"/>
              <w:top w:sz="2.400000000000091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2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HSC </w:t>
            </w:r>
          </w:p>
        </w:tc>
      </w:tr>
      <w:tr>
        <w:trPr>
          <w:trHeight w:hRule="exact" w:val="768"/>
        </w:trPr>
        <w:tc>
          <w:tcPr>
            <w:tcW w:type="dxa" w:w="1442"/>
            <w:tcBorders>
              <w:start w:sz="2.4000000000000057" w:val="single" w:color="#000000"/>
              <w:top w:sz="1.6000000000003638" w:val="single" w:color="#000000"/>
              <w:end w:sz="2.3999999999999773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258" w:lineRule="exact" w:before="38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93.8%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District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Third</w:t>
            </w:r>
          </w:p>
        </w:tc>
        <w:tc>
          <w:tcPr>
            <w:tcW w:type="dxa" w:w="1694"/>
            <w:tcBorders>
              <w:start w:sz="2.3999999999999773" w:val="single" w:color="#000000"/>
              <w:top w:sz="1.6000000000003638" w:val="single" w:color="#000000"/>
              <w:end w:sz="1.6000000000001364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26" w:after="0"/>
              <w:ind w:left="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2010 </w:t>
            </w:r>
          </w:p>
        </w:tc>
        <w:tc>
          <w:tcPr>
            <w:tcW w:type="dxa" w:w="1936"/>
            <w:tcBorders>
              <w:start w:sz="1.6000000000001364" w:val="single" w:color="#000000"/>
              <w:top w:sz="1.6000000000003638" w:val="single" w:color="#000000"/>
              <w:end w:sz="2.400000000000091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26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Anglo-Indian </w:t>
            </w:r>
          </w:p>
        </w:tc>
        <w:tc>
          <w:tcPr>
            <w:tcW w:type="dxa" w:w="3210"/>
            <w:tcBorders>
              <w:start w:sz="2.400000000000091" w:val="single" w:color="#000000"/>
              <w:top w:sz="1.6000000000003638" w:val="single" w:color="#000000"/>
              <w:end w:sz="1.59999999999990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St. Joseph’s Convent Anglo Indian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Girls Higher Secondary School,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Nilgiris </w:t>
            </w:r>
          </w:p>
        </w:tc>
        <w:tc>
          <w:tcPr>
            <w:tcW w:type="dxa" w:w="2180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2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S.S.L.C </w:t>
            </w:r>
          </w:p>
        </w:tc>
      </w:tr>
    </w:tbl>
    <w:p>
      <w:pPr>
        <w:autoSpaceDN w:val="0"/>
        <w:autoSpaceDE w:val="0"/>
        <w:widowControl/>
        <w:spacing w:line="306" w:lineRule="exact" w:before="224" w:after="228"/>
        <w:ind w:left="1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Personal Profile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243"/>
        <w:gridCol w:w="5243"/>
      </w:tblGrid>
      <w:tr>
        <w:trPr>
          <w:trHeight w:hRule="exact" w:val="628"/>
        </w:trPr>
        <w:tc>
          <w:tcPr>
            <w:tcW w:type="dxa" w:w="2252"/>
            <w:tcBorders>
              <w:start w:sz="2.4000000000000057" w:val="single" w:color="#000000"/>
              <w:top w:sz="1.6000000000003638" w:val="single" w:color="#000000"/>
              <w:end w:sz="1.599999999999909" w:val="single" w:color="#000000"/>
              <w:bottom w:sz="2.4000000000005457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52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Place of birth </w:t>
            </w:r>
          </w:p>
        </w:tc>
        <w:tc>
          <w:tcPr>
            <w:tcW w:type="dxa" w:w="8210"/>
            <w:tcBorders>
              <w:start w:sz="1.599999999999909" w:val="single" w:color="#000000"/>
              <w:top w:sz="1.6000000000003638" w:val="single" w:color="#000000"/>
              <w:end w:sz="1.600000000000363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8" w:right="61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Ootacamund  (Ooty),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Tamil Nadu district </w:t>
            </w:r>
          </w:p>
        </w:tc>
      </w:tr>
      <w:tr>
        <w:trPr>
          <w:trHeight w:hRule="exact" w:val="1564"/>
        </w:trPr>
        <w:tc>
          <w:tcPr>
            <w:tcW w:type="dxa" w:w="2252"/>
            <w:tcBorders>
              <w:start w:sz="2.4000000000000057" w:val="single" w:color="#000000"/>
              <w:top w:sz="2.4000000000005457" w:val="single" w:color="#000000"/>
              <w:end w:sz="1.599999999999909" w:val="single" w:color="#000000"/>
              <w:bottom w:sz="1.5999999999994543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16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Languages </w:t>
            </w:r>
          </w:p>
        </w:tc>
        <w:tc>
          <w:tcPr>
            <w:tcW w:type="dxa" w:w="8210"/>
            <w:tcBorders>
              <w:start w:sz="1.599999999999909" w:val="single" w:color="#000000"/>
              <w:top w:sz="2.4000000000005457" w:val="single" w:color="#000000"/>
              <w:end w:sz="1.6000000000003638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8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Tamil – Native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English - Advanced- Comprehension - Oral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Kannada - Intermediate – Oral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Hindi -  Intermediate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Sanskrit- Intermediate </w:t>
            </w:r>
          </w:p>
        </w:tc>
      </w:tr>
      <w:tr>
        <w:trPr>
          <w:trHeight w:hRule="exact" w:val="406"/>
        </w:trPr>
        <w:tc>
          <w:tcPr>
            <w:tcW w:type="dxa" w:w="2252"/>
            <w:tcBorders>
              <w:start w:sz="2.4000000000000057" w:val="single" w:color="#000000"/>
              <w:top w:sz="1.5999999999994543" w:val="single" w:color="#000000"/>
              <w:end w:sz="1.599999999999909" w:val="single" w:color="#000000"/>
              <w:bottom w:sz="2.4000000000005457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Hobbies </w:t>
            </w:r>
          </w:p>
        </w:tc>
        <w:tc>
          <w:tcPr>
            <w:tcW w:type="dxa" w:w="8210"/>
            <w:tcBorders>
              <w:start w:sz="1.599999999999909" w:val="single" w:color="#000000"/>
              <w:top w:sz="1.5999999999994543" w:val="single" w:color="#000000"/>
              <w:end w:sz="1.6000000000003638" w:val="single" w:color="#000000"/>
              <w:bottom w:sz="2.400000000000545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Reading books, Yoga, Gardening, Surfing.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834" w:right="1416" w:bottom="1002" w:left="338" w:header="720" w:footer="720" w:gutter="0"/>
      <w:cols w:space="720" w:num="1" w:equalWidth="0">
        <w:col w:w="10486" w:space="0"/>
        <w:col w:w="9360" w:space="0"/>
        <w:col w:w="94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
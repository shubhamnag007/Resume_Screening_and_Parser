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2" w:lineRule="exact" w:before="324" w:after="0"/>
        <w:ind w:left="2770" w:right="4032" w:firstLine="4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40"/>
        </w:rPr>
        <w:t xml:space="preserve">HARIPRIYA BATTINA </w:t>
      </w:r>
      <w:r>
        <w:br/>
      </w:r>
      <w:r>
        <w:rPr>
          <w:rFonts w:ascii="TimesNewRomanPS" w:hAnsi="TimesNewRomanPS" w:eastAsia="TimesNewRomanPS"/>
          <w:b/>
          <w:i w:val="0"/>
          <w:color w:val="FFFFFF"/>
          <w:sz w:val="22"/>
        </w:rPr>
        <w:t xml:space="preserve">Experience as UI Developer in Reactjs, JavaScript. </w:t>
      </w:r>
    </w:p>
    <w:p>
      <w:pPr>
        <w:autoSpaceDN w:val="0"/>
        <w:autoSpaceDE w:val="0"/>
        <w:widowControl/>
        <w:spacing w:line="298" w:lineRule="exact" w:before="556" w:after="0"/>
        <w:ind w:left="2774" w:right="4752" w:hanging="4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6"/>
        </w:rPr>
        <w:t xml:space="preserve">Phone: +91 9908576950 </w:t>
      </w:r>
      <w:r>
        <w:br/>
      </w:r>
      <w:r>
        <w:rPr>
          <w:rFonts w:ascii="TimesNewRomanPS" w:hAnsi="TimesNewRomanPS" w:eastAsia="TimesNewRomanPS"/>
          <w:b/>
          <w:i w:val="0"/>
          <w:color w:val="FFFFFF"/>
          <w:sz w:val="26"/>
        </w:rPr>
        <w:t xml:space="preserve">Gmail: </w:t>
      </w:r>
      <w:r>
        <w:rPr>
          <w:rFonts w:ascii="TimesNewRomanPS" w:hAnsi="TimesNewRomanPS" w:eastAsia="TimesNewRomanPS"/>
          <w:b/>
          <w:i w:val="0"/>
          <w:color w:val="FFFFFF"/>
          <w:sz w:val="26"/>
          <w:u w:val="single"/>
        </w:rPr>
        <w:t>haripriyabattini@gmai.com</w:t>
      </w:r>
      <w:r>
        <w:rPr>
          <w:rFonts w:ascii="TimesNewRomanPS" w:hAnsi="TimesNewRomanPS" w:eastAsia="TimesNewRomanPS"/>
          <w:b/>
          <w:i w:val="0"/>
          <w:color w:val="FFFFFF"/>
          <w:sz w:val="26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FFFFFF"/>
          <w:sz w:val="26"/>
        </w:rPr>
        <w:t>Locatio</w:t>
      </w:r>
      <w:r>
        <w:rPr>
          <w:rFonts w:ascii="TimesNewRomanPS" w:hAnsi="TimesNewRomanPS" w:eastAsia="TimesNewRomanPS"/>
          <w:b/>
          <w:i w:val="0"/>
          <w:color w:val="FFFFFF"/>
          <w:sz w:val="26"/>
          <w:u w:val="single"/>
        </w:rPr>
        <w:t xml:space="preserve">n: </w:t>
      </w:r>
      <w:r>
        <w:rPr>
          <w:rFonts w:ascii="TimesNewRomanPSMT" w:hAnsi="TimesNewRomanPSMT" w:eastAsia="TimesNewRomanPSMT"/>
          <w:b w:val="0"/>
          <w:i w:val="0"/>
          <w:color w:val="FFFFFF"/>
          <w:sz w:val="26"/>
          <w:u w:val="single"/>
        </w:rPr>
        <w:t xml:space="preserve">Visakhapatnam </w:t>
      </w:r>
    </w:p>
    <w:p>
      <w:pPr>
        <w:autoSpaceDN w:val="0"/>
        <w:autoSpaceDE w:val="0"/>
        <w:widowControl/>
        <w:spacing w:line="338" w:lineRule="exact" w:before="918" w:after="0"/>
        <w:ind w:left="3492" w:right="0" w:hanging="3492"/>
        <w:jc w:val="left"/>
      </w:pPr>
      <w:r>
        <w:rPr>
          <w:rFonts w:ascii="Calibri" w:hAnsi="Calibri" w:eastAsia="Calibri"/>
          <w:b/>
          <w:i w:val="0"/>
          <w:color w:val="1152CC"/>
          <w:sz w:val="28"/>
        </w:rPr>
        <w:t xml:space="preserve">JOB OBJECTIVE </w:t>
      </w:r>
      <w:r>
        <w:rPr>
          <w:rFonts w:ascii="ArialMT" w:hAnsi="ArialMT" w:eastAsia="ArialMT"/>
          <w:b w:val="0"/>
          <w:i w:val="0"/>
          <w:color w:val="000000"/>
          <w:sz w:val="15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6"/>
        </w:rPr>
        <w:t>Looking for a challenging role to put my experience in various aspects of technology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with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objective to be a leading source of information and guidance concerning 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technological requirements. </w:t>
      </w:r>
    </w:p>
    <w:p>
      <w:pPr>
        <w:autoSpaceDN w:val="0"/>
        <w:autoSpaceDE w:val="0"/>
        <w:widowControl/>
        <w:spacing w:line="350" w:lineRule="exact" w:before="0" w:after="0"/>
        <w:ind w:left="3312" w:right="20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Want to be a part of a reputed organization that allows me to effectively use my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technical skills in the real world for overall growth of organization and my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professional career. </w:t>
      </w:r>
    </w:p>
    <w:p>
      <w:pPr>
        <w:autoSpaceDN w:val="0"/>
        <w:autoSpaceDE w:val="0"/>
        <w:widowControl/>
        <w:spacing w:line="197" w:lineRule="auto" w:before="1032" w:after="0"/>
        <w:ind w:left="1190" w:right="0" w:firstLine="0"/>
        <w:jc w:val="left"/>
      </w:pPr>
      <w:r>
        <w:rPr>
          <w:rFonts w:ascii="Calibri" w:hAnsi="Calibri" w:eastAsia="Calibri"/>
          <w:b/>
          <w:i w:val="0"/>
          <w:color w:val="1152CC"/>
          <w:sz w:val="28"/>
        </w:rPr>
        <w:t xml:space="preserve">WORK EXPERIENCE EDUCATION </w:t>
      </w:r>
    </w:p>
    <w:p>
      <w:pPr>
        <w:autoSpaceDN w:val="0"/>
        <w:autoSpaceDE w:val="0"/>
        <w:widowControl/>
        <w:spacing w:line="197" w:lineRule="auto" w:before="6380" w:after="0"/>
        <w:ind w:left="119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1. Associate UI Developr </w:t>
      </w:r>
    </w:p>
    <w:p>
      <w:pPr>
        <w:autoSpaceDN w:val="0"/>
        <w:autoSpaceDE w:val="0"/>
        <w:widowControl/>
        <w:spacing w:line="197" w:lineRule="auto" w:before="156" w:after="0"/>
        <w:ind w:left="119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Company: </w:t>
      </w:r>
      <w:r>
        <w:rPr>
          <w:rFonts w:ascii="Calibri" w:hAnsi="Calibri" w:eastAsia="Calibri"/>
          <w:b/>
          <w:i/>
          <w:color w:val="000000"/>
          <w:sz w:val="24"/>
        </w:rPr>
        <w:t xml:space="preserve">Blue Yonder, Hyderabad. </w:t>
      </w:r>
    </w:p>
    <w:p>
      <w:pPr>
        <w:autoSpaceDN w:val="0"/>
        <w:autoSpaceDE w:val="0"/>
        <w:widowControl/>
        <w:spacing w:line="240" w:lineRule="exact" w:before="104" w:after="0"/>
        <w:ind w:left="11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>Work Done On “</w:t>
      </w:r>
      <w:r>
        <w:rPr>
          <w:rFonts w:ascii="Calibri" w:hAnsi="Calibri" w:eastAsia="Calibri"/>
          <w:b/>
          <w:i w:val="0"/>
          <w:color w:val="000000"/>
          <w:sz w:val="24"/>
        </w:rPr>
        <w:t>COPERNICUS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” Project. </w:t>
      </w:r>
    </w:p>
    <w:p>
      <w:pPr>
        <w:autoSpaceDN w:val="0"/>
        <w:autoSpaceDE w:val="0"/>
        <w:widowControl/>
        <w:spacing w:line="240" w:lineRule="exact" w:before="102" w:after="0"/>
        <w:ind w:left="11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Main Moto of this project is, it is GTM (Go To Market) Portal which is specially </w:t>
      </w:r>
    </w:p>
    <w:p>
      <w:pPr>
        <w:sectPr>
          <w:pgSz w:w="11921" w:h="16841"/>
          <w:pgMar w:top="362" w:right="24" w:bottom="920" w:left="250" w:header="720" w:footer="720" w:gutter="0"/>
          <w:cols w:space="720" w:num="1" w:equalWidth="0"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154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designed for demo teams to shower case Blue Yonder Products and Features for Customers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Partners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Technologies: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HTML, CSS, React JS.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IDE: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VS Code. </w:t>
      </w:r>
    </w:p>
    <w:p>
      <w:pPr>
        <w:autoSpaceDN w:val="0"/>
        <w:autoSpaceDE w:val="0"/>
        <w:widowControl/>
        <w:spacing w:line="240" w:lineRule="exact" w:before="58" w:after="0"/>
        <w:ind w:left="115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Methodologies: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Agile. </w:t>
      </w:r>
    </w:p>
    <w:p>
      <w:pPr>
        <w:autoSpaceDN w:val="0"/>
        <w:autoSpaceDE w:val="0"/>
        <w:widowControl/>
        <w:spacing w:line="247" w:lineRule="auto" w:before="428" w:after="0"/>
        <w:ind w:left="1154" w:right="2016" w:firstLine="0"/>
        <w:jc w:val="left"/>
      </w:pPr>
      <w:r>
        <w:rPr>
          <w:rFonts w:ascii="Calibri" w:hAnsi="Calibri" w:eastAsia="Calibri"/>
          <w:b/>
          <w:i/>
          <w:color w:val="000000"/>
          <w:sz w:val="24"/>
        </w:rPr>
        <w:t xml:space="preserve">JOB RESPONSIBILITIES: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Designing in Web Pages using HTML, CSS, JavaScript, React JS.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Actively </w:t>
      </w:r>
    </w:p>
    <w:p>
      <w:pPr>
        <w:autoSpaceDN w:val="0"/>
        <w:autoSpaceDE w:val="0"/>
        <w:widowControl/>
        <w:spacing w:line="197" w:lineRule="auto" w:before="106" w:after="0"/>
        <w:ind w:left="11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Handling the user stories raised through JIRA Tool. </w:t>
      </w:r>
    </w:p>
    <w:p>
      <w:pPr>
        <w:autoSpaceDN w:val="0"/>
        <w:autoSpaceDE w:val="0"/>
        <w:widowControl/>
        <w:spacing w:line="252" w:lineRule="auto" w:before="84" w:after="0"/>
        <w:ind w:left="1154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Analyzing the stories by going through the application, Identifying the solution and also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providing the functionalities. </w:t>
      </w:r>
    </w:p>
    <w:p>
      <w:pPr>
        <w:autoSpaceDN w:val="0"/>
        <w:autoSpaceDE w:val="0"/>
        <w:widowControl/>
        <w:spacing w:line="252" w:lineRule="auto" w:before="84" w:after="0"/>
        <w:ind w:left="1154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JIRA as the bug tracking system to track and maintain the history of bugs on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everyday basis. </w:t>
      </w:r>
    </w:p>
    <w:p>
      <w:pPr>
        <w:autoSpaceDN w:val="0"/>
        <w:autoSpaceDE w:val="0"/>
        <w:widowControl/>
        <w:spacing w:line="342" w:lineRule="exact" w:before="634" w:after="0"/>
        <w:ind w:left="1154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/>
          <w:color w:val="000000"/>
          <w:sz w:val="24"/>
        </w:rPr>
        <w:t xml:space="preserve">B.Tech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</w:t>
      </w:r>
      <w:r>
        <w:rPr>
          <w:rFonts w:ascii="Calibri" w:hAnsi="Calibri" w:eastAsia="Calibri"/>
          <w:b/>
          <w:i/>
          <w:color w:val="000000"/>
          <w:sz w:val="24"/>
        </w:rPr>
        <w:t xml:space="preserve">Information 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</w:t>
      </w:r>
      <w:r>
        <w:rPr>
          <w:rFonts w:ascii="Calibri" w:hAnsi="Calibri" w:eastAsia="Calibri"/>
          <w:b/>
          <w:i/>
          <w:color w:val="000000"/>
          <w:sz w:val="24"/>
        </w:rPr>
        <w:t xml:space="preserve">Anil Neerukonda Institute of Technology and </w:t>
      </w:r>
      <w:r>
        <w:rPr>
          <w:rFonts w:ascii="Calibri" w:hAnsi="Calibri" w:eastAsia="Calibri"/>
          <w:b/>
          <w:i/>
          <w:color w:val="000000"/>
          <w:sz w:val="24"/>
        </w:rPr>
        <w:t>Sciences (Affiliated to Andhra University)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Visakhapatnam, in the year 2018 with </w:t>
      </w:r>
      <w:r>
        <w:rPr>
          <w:rFonts w:ascii="Calibri" w:hAnsi="Calibri" w:eastAsia="Calibri"/>
          <w:b/>
          <w:i/>
          <w:color w:val="000000"/>
          <w:sz w:val="24"/>
        </w:rPr>
        <w:t>6.7 CGPA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/>
          <w:color w:val="000000"/>
          <w:sz w:val="24"/>
        </w:rPr>
        <w:t xml:space="preserve">Intermediate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</w:t>
      </w:r>
      <w:r>
        <w:rPr>
          <w:rFonts w:ascii="Calibri" w:hAnsi="Calibri" w:eastAsia="Calibri"/>
          <w:b/>
          <w:i/>
          <w:color w:val="000000"/>
          <w:sz w:val="24"/>
        </w:rPr>
        <w:t xml:space="preserve">MPC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NRI junior college, Visakhapatnam, in 2014 with a percentage of </w:t>
      </w:r>
    </w:p>
    <w:p>
      <w:pPr>
        <w:autoSpaceDN w:val="0"/>
        <w:autoSpaceDE w:val="0"/>
        <w:widowControl/>
        <w:spacing w:line="197" w:lineRule="auto" w:before="108" w:after="0"/>
        <w:ind w:left="1154" w:right="0" w:firstLine="0"/>
        <w:jc w:val="left"/>
      </w:pPr>
      <w:r>
        <w:rPr>
          <w:rFonts w:ascii="Calibri" w:hAnsi="Calibri" w:eastAsia="Calibri"/>
          <w:b/>
          <w:i/>
          <w:color w:val="000000"/>
          <w:sz w:val="24"/>
        </w:rPr>
        <w:t>72.2%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exact" w:before="84" w:after="60"/>
        <w:ind w:left="115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/>
          <w:color w:val="000000"/>
          <w:sz w:val="24"/>
        </w:rPr>
        <w:t xml:space="preserve">SSC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</w:t>
      </w:r>
      <w:r>
        <w:rPr>
          <w:rFonts w:ascii="Calibri" w:hAnsi="Calibri" w:eastAsia="Calibri"/>
          <w:b/>
          <w:i/>
          <w:color w:val="000000"/>
          <w:sz w:val="24"/>
        </w:rPr>
        <w:t>A.P.S.W.R school Pedapadu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Srikakulam in 2012 with CGPA </w:t>
      </w:r>
      <w:r>
        <w:rPr>
          <w:rFonts w:ascii="Calibri" w:hAnsi="Calibri" w:eastAsia="Calibri"/>
          <w:b/>
          <w:i/>
          <w:color w:val="000000"/>
          <w:sz w:val="24"/>
        </w:rPr>
        <w:t>7.8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sectPr>
          <w:pgSz w:w="11921" w:h="16841"/>
          <w:pgMar w:top="408" w:right="202" w:bottom="948" w:left="286" w:header="720" w:footer="720" w:gutter="0"/>
          <w:cols w:space="720" w:num="1" w:equalWidth="0"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1152CC"/>
          <w:sz w:val="28"/>
        </w:rPr>
        <w:t xml:space="preserve">ACADEMIC PROJECT </w:t>
      </w:r>
    </w:p>
    <w:p>
      <w:pPr>
        <w:sectPr>
          <w:type w:val="continuous"/>
          <w:pgSz w:w="11921" w:h="16841"/>
          <w:pgMar w:top="408" w:right="202" w:bottom="948" w:left="286" w:header="720" w:footer="720" w:gutter="0"/>
          <w:cols w:space="720" w:num="2" w:equalWidth="0">
            <w:col w:w="4075" w:space="0"/>
            <w:col w:w="7355" w:space="0"/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66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 name : ONLINE RESTAURANT RESERVATION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SYSTEM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Project Duration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 months. </w:t>
      </w:r>
    </w:p>
    <w:p>
      <w:pPr>
        <w:autoSpaceDN w:val="0"/>
        <w:autoSpaceDE w:val="0"/>
        <w:widowControl/>
        <w:spacing w:line="259" w:lineRule="auto" w:before="118" w:after="0"/>
        <w:ind w:left="166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Description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"Online Restaurant Reservation System"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web application. This system is developed to automate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day to day activities of restaurants. It is a kind of business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serves the people all over the world with ready food. </w:t>
      </w:r>
    </w:p>
    <w:p>
      <w:pPr>
        <w:autoSpaceDN w:val="0"/>
        <w:autoSpaceDE w:val="0"/>
        <w:widowControl/>
        <w:spacing w:line="197" w:lineRule="auto" w:before="232" w:after="718"/>
        <w:ind w:left="166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Technology used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java, HTML, MYSQL </w:t>
      </w:r>
    </w:p>
    <w:p>
      <w:pPr>
        <w:sectPr>
          <w:type w:val="nextColumn"/>
          <w:pgSz w:w="11921" w:h="16841"/>
          <w:pgMar w:top="408" w:right="202" w:bottom="948" w:left="286" w:header="720" w:footer="720" w:gutter="0"/>
          <w:cols w:space="720" w:num="2" w:equalWidth="0">
            <w:col w:w="4075" w:space="0"/>
            <w:col w:w="7355" w:space="0"/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742" w:right="288" w:hanging="5742"/>
        <w:jc w:val="left"/>
      </w:pPr>
      <w:r>
        <w:rPr>
          <w:rFonts w:ascii="Calibri" w:hAnsi="Calibri" w:eastAsia="Calibri"/>
          <w:b/>
          <w:i w:val="0"/>
          <w:color w:val="1152CC"/>
          <w:sz w:val="28"/>
        </w:rPr>
        <w:t xml:space="preserve">TECHNICAL SKILLS STRENGTHS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Programming Languages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C, Reactjs, JavaScript, SQL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Server. </w:t>
      </w:r>
    </w:p>
    <w:p>
      <w:pPr>
        <w:autoSpaceDN w:val="0"/>
        <w:autoSpaceDE w:val="0"/>
        <w:widowControl/>
        <w:spacing w:line="240" w:lineRule="exact" w:before="106" w:after="0"/>
        <w:ind w:left="0" w:right="246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Software Packages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MS Office. </w:t>
      </w:r>
    </w:p>
    <w:p>
      <w:pPr>
        <w:autoSpaceDN w:val="0"/>
        <w:autoSpaceDE w:val="0"/>
        <w:widowControl/>
        <w:spacing w:line="240" w:lineRule="exact" w:before="108" w:after="0"/>
        <w:ind w:left="0" w:right="242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Web Technologies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HTML, CSS. </w:t>
      </w:r>
    </w:p>
    <w:p>
      <w:pPr>
        <w:autoSpaceDN w:val="0"/>
        <w:autoSpaceDE w:val="0"/>
        <w:widowControl/>
        <w:spacing w:line="240" w:lineRule="exact" w:before="110" w:after="0"/>
        <w:ind w:left="0" w:right="174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Operating System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Windows, Ubuntu. </w:t>
      </w:r>
    </w:p>
    <w:p>
      <w:pPr>
        <w:autoSpaceDN w:val="0"/>
        <w:autoSpaceDE w:val="0"/>
        <w:widowControl/>
        <w:spacing w:line="240" w:lineRule="exact" w:before="784" w:after="120"/>
        <w:ind w:left="0" w:right="386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attitude. </w:t>
      </w:r>
    </w:p>
    <w:p>
      <w:pPr>
        <w:sectPr>
          <w:type w:val="continuous"/>
          <w:pgSz w:w="11921" w:h="16841"/>
          <w:pgMar w:top="408" w:right="202" w:bottom="948" w:left="286" w:header="720" w:footer="720" w:gutter="0"/>
          <w:cols w:space="720" w:num="1" w:equalWidth="0">
            <w:col w:w="11432" w:space="0"/>
            <w:col w:w="4075" w:space="0"/>
            <w:col w:w="7355" w:space="0"/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1152CC"/>
          <w:sz w:val="28"/>
        </w:rPr>
        <w:t xml:space="preserve">ACHIEVEMENTS DECLARATION </w:t>
      </w:r>
    </w:p>
    <w:p>
      <w:pPr>
        <w:sectPr>
          <w:type w:val="continuous"/>
          <w:pgSz w:w="11921" w:h="16841"/>
          <w:pgMar w:top="408" w:right="202" w:bottom="948" w:left="286" w:header="720" w:footer="720" w:gutter="0"/>
          <w:cols w:space="720" w:num="2" w:equalWidth="0">
            <w:col w:w="4690" w:space="0"/>
            <w:col w:w="6741" w:space="0"/>
            <w:col w:w="11432" w:space="0"/>
            <w:col w:w="4075" w:space="0"/>
            <w:col w:w="7355" w:space="0"/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0" w:after="0"/>
        <w:ind w:left="1052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Believe in punctuality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Teamwork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Responsible towards work </w:t>
      </w:r>
    </w:p>
    <w:p>
      <w:pPr>
        <w:sectPr>
          <w:type w:val="nextColumn"/>
          <w:pgSz w:w="11921" w:h="16841"/>
          <w:pgMar w:top="408" w:right="202" w:bottom="948" w:left="286" w:header="720" w:footer="720" w:gutter="0"/>
          <w:cols w:space="720" w:num="2" w:equalWidth="0">
            <w:col w:w="4690" w:space="0"/>
            <w:col w:w="6741" w:space="0"/>
            <w:col w:w="11432" w:space="0"/>
            <w:col w:w="4075" w:space="0"/>
            <w:col w:w="7355" w:space="0"/>
            <w:col w:w="11432" w:space="0"/>
            <w:col w:w="11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43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Extended my services as poster Coordinator in the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RADIAN 2k18 event.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●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Extended my services in coordinator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farewell day 2018 </w:t>
      </w:r>
    </w:p>
    <w:p>
      <w:pPr>
        <w:autoSpaceDN w:val="0"/>
        <w:autoSpaceDE w:val="0"/>
        <w:widowControl/>
        <w:spacing w:line="197" w:lineRule="auto" w:before="10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Isolely declare that the above-mentioned facts are true to </w:t>
      </w:r>
    </w:p>
    <w:p>
      <w:pPr>
        <w:autoSpaceDN w:val="0"/>
        <w:autoSpaceDE w:val="0"/>
        <w:widowControl/>
        <w:spacing w:line="276" w:lineRule="exact" w:before="2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best of my knowledge. Date: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……………………… </w:t>
      </w:r>
    </w:p>
    <w:p>
      <w:pPr>
        <w:autoSpaceDN w:val="0"/>
        <w:autoSpaceDE w:val="0"/>
        <w:widowControl/>
        <w:spacing w:line="197" w:lineRule="auto" w:before="36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Place: Hyderabad. 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(Hari priya B) </w:t>
      </w:r>
    </w:p>
    <w:sectPr w:rsidR="00FC693F" w:rsidRPr="0006063C" w:rsidSect="00034616">
      <w:pgSz w:w="11921" w:h="16841"/>
      <w:pgMar w:top="408" w:right="1440" w:bottom="1440" w:left="286" w:header="720" w:footer="720" w:gutter="0"/>
      <w:cols w:space="720" w:num="1" w:equalWidth="0">
        <w:col w:w="10194" w:space="0"/>
        <w:col w:w="4690" w:space="0"/>
        <w:col w:w="6741" w:space="0"/>
        <w:col w:w="11432" w:space="0"/>
        <w:col w:w="4075" w:space="0"/>
        <w:col w:w="7355" w:space="0"/>
        <w:col w:w="11432" w:space="0"/>
        <w:col w:w="11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
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2"/>
        <w:ind w:left="0" w:right="0"/>
      </w:pPr>
    </w:p>
    <w:p>
      <w:pPr>
        <w:autoSpaceDN w:val="0"/>
        <w:autoSpaceDE w:val="0"/>
        <w:widowControl/>
        <w:spacing w:line="388" w:lineRule="exact" w:before="0" w:after="0"/>
        <w:ind w:left="0" w:right="3666" w:firstLine="0"/>
        <w:jc w:val="right"/>
      </w:pPr>
      <w:r>
        <w:rPr>
          <w:rFonts w:ascii="TimesNewRomanPS" w:hAnsi="TimesNewRomanPS" w:eastAsia="TimesNewRomanPS"/>
          <w:b/>
          <w:i w:val="0"/>
          <w:color w:val="000080"/>
          <w:sz w:val="28"/>
        </w:rPr>
        <w:t>PRAGNYA PATTNAIK</w:t>
      </w:r>
    </w:p>
    <w:p>
      <w:pPr>
        <w:autoSpaceDN w:val="0"/>
        <w:autoSpaceDE w:val="0"/>
        <w:widowControl/>
        <w:spacing w:line="334" w:lineRule="exact" w:before="976" w:after="196"/>
        <w:ind w:left="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80"/>
          <w:sz w:val="24"/>
        </w:rPr>
        <w:t>Expertise</w:t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018"/>
        <w:gridCol w:w="5018"/>
      </w:tblGrid>
      <w:tr>
        <w:trPr>
          <w:trHeight w:hRule="exact" w:val="453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320" w:lineRule="exact" w:before="322" w:after="0"/>
              <w:ind w:left="438" w:right="9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330" w:lineRule="exact" w:before="284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330" w:lineRule="exact" w:before="288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310" w:lineRule="exact" w:before="304" w:after="0"/>
              <w:ind w:left="432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</w:tc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94" w:after="0"/>
              <w:ind w:left="12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Having around 2 years of experience in UI development using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Html5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CSS3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JavaScript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Bootstrap, React JS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334" w:lineRule="exact" w:before="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Good knowledge in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Java Script, JQuery, Ajax, React JS, TypeScript, Angular 10. </w:t>
            </w:r>
          </w:p>
          <w:p>
            <w:pPr>
              <w:autoSpaceDN w:val="0"/>
              <w:autoSpaceDE w:val="0"/>
              <w:widowControl/>
              <w:spacing w:line="316" w:lineRule="exact" w:before="18" w:after="0"/>
              <w:ind w:left="122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Working 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AGILE METHODOLGY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Flexible to every Environment, Honest and believe in Hard work.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Good Communications and Analytical skills. </w:t>
            </w:r>
          </w:p>
          <w:p>
            <w:pPr>
              <w:autoSpaceDN w:val="0"/>
              <w:autoSpaceDE w:val="0"/>
              <w:widowControl/>
              <w:spacing w:line="302" w:lineRule="exact" w:before="18" w:after="0"/>
              <w:ind w:left="12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Maintain focus on high quality deliverables while working under pressure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Production environment. </w:t>
            </w:r>
          </w:p>
          <w:p>
            <w:pPr>
              <w:autoSpaceDN w:val="0"/>
              <w:autoSpaceDE w:val="0"/>
              <w:widowControl/>
              <w:spacing w:line="306" w:lineRule="exact" w:before="14" w:after="0"/>
              <w:ind w:left="12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Management of the ticketing system on the production environment and resolution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tickets with different priorities with appropriate solutions. </w:t>
            </w:r>
          </w:p>
          <w:p>
            <w:pPr>
              <w:autoSpaceDN w:val="0"/>
              <w:autoSpaceDE w:val="0"/>
              <w:widowControl/>
              <w:spacing w:line="304" w:lineRule="exact" w:before="16" w:after="0"/>
              <w:ind w:left="12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Excellent interpersonal communicator and focused on building strong client/customer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relationships. </w:t>
            </w:r>
          </w:p>
          <w:p>
            <w:pPr>
              <w:autoSpaceDN w:val="0"/>
              <w:autoSpaceDE w:val="0"/>
              <w:widowControl/>
              <w:spacing w:line="310" w:lineRule="exact" w:before="10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Proven ability to work efficiently in both Independent and team work environments.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Ability to work optimally under scheduled deadlines and deliver high quality output. </w:t>
            </w:r>
          </w:p>
        </w:tc>
      </w:tr>
    </w:tbl>
    <w:p>
      <w:pPr>
        <w:autoSpaceDN w:val="0"/>
        <w:autoSpaceDE w:val="0"/>
        <w:widowControl/>
        <w:spacing w:line="332" w:lineRule="exact" w:before="216" w:after="280"/>
        <w:ind w:left="2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80"/>
          <w:sz w:val="24"/>
          <w:u w:val="single"/>
        </w:rPr>
        <w:t>Technical Skills</w:t>
      </w:r>
      <w:r>
        <w:rPr>
          <w:u w:val="single" w:color="000080"/>
          <w:rFonts w:ascii="TimesNewRomanPS" w:hAnsi="TimesNewRomanPS" w:eastAsia="TimesNewRomanPS"/>
          <w:b/>
          <w:i w:val="0"/>
          <w:color w:val="365F91"/>
          <w:sz w:val="24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.99999999999994" w:type="dxa"/>
      </w:tblPr>
      <w:tblGrid>
        <w:gridCol w:w="5018"/>
        <w:gridCol w:w="5018"/>
      </w:tblGrid>
      <w:tr>
        <w:trPr>
          <w:trHeight w:hRule="exact" w:val="306"/>
        </w:trPr>
        <w:tc>
          <w:tcPr>
            <w:tcW w:type="dxa" w:w="2560"/>
            <w:tcBorders>
              <w:start w:sz="5.599999999999909" w:val="single" w:color="#000000"/>
              <w:top w:sz="5.599999999999909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IDE’S </w:t>
            </w:r>
          </w:p>
        </w:tc>
        <w:tc>
          <w:tcPr>
            <w:tcW w:type="dxa" w:w="7334"/>
            <w:tcBorders>
              <w:start w:sz="6.3999999999998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VS Code. </w:t>
            </w:r>
          </w:p>
        </w:tc>
      </w:tr>
      <w:tr>
        <w:trPr>
          <w:trHeight w:hRule="exact" w:val="304"/>
        </w:trPr>
        <w:tc>
          <w:tcPr>
            <w:tcW w:type="dxa" w:w="2560"/>
            <w:tcBorders>
              <w:start w:sz="5.599999999999909" w:val="single" w:color="#000000"/>
              <w:top w:sz="5.600000000000364" w:val="single" w:color="#000000"/>
              <w:end w:sz="6.3999999999998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Languages </w:t>
            </w:r>
          </w:p>
        </w:tc>
        <w:tc>
          <w:tcPr>
            <w:tcW w:type="dxa" w:w="7334"/>
            <w:tcBorders>
              <w:start w:sz="6.3999999999998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Html5, CSS3, Java script, JQuery, Type Script, ReactJS</w:t>
            </w:r>
          </w:p>
        </w:tc>
      </w:tr>
      <w:tr>
        <w:trPr>
          <w:trHeight w:hRule="exact" w:val="304"/>
        </w:trPr>
        <w:tc>
          <w:tcPr>
            <w:tcW w:type="dxa" w:w="2560"/>
            <w:tcBorders>
              <w:start w:sz="5.599999999999909" w:val="single" w:color="#000000"/>
              <w:top w:sz="5.599999999999909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FrameWork </w:t>
            </w:r>
          </w:p>
        </w:tc>
        <w:tc>
          <w:tcPr>
            <w:tcW w:type="dxa" w:w="7334"/>
            <w:tcBorders>
              <w:start w:sz="6.3999999999998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BootStrap, Angular 10. </w:t>
            </w:r>
          </w:p>
        </w:tc>
      </w:tr>
      <w:tr>
        <w:trPr>
          <w:trHeight w:hRule="exact" w:val="306"/>
        </w:trPr>
        <w:tc>
          <w:tcPr>
            <w:tcW w:type="dxa" w:w="2560"/>
            <w:tcBorders>
              <w:start w:sz="5.599999999999909" w:val="single" w:color="#000000"/>
              <w:top w:sz="6.400000000000091" w:val="single" w:color="#000000"/>
              <w:end w:sz="6.3999999999998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Operating Systems </w:t>
            </w:r>
          </w:p>
        </w:tc>
        <w:tc>
          <w:tcPr>
            <w:tcW w:type="dxa" w:w="7334"/>
            <w:tcBorders>
              <w:start w:sz="6.399999999999864" w:val="single" w:color="#000000"/>
              <w:top w:sz="6.400000000000091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Windows 7,8,10 </w:t>
            </w:r>
          </w:p>
        </w:tc>
      </w:tr>
      <w:tr>
        <w:trPr>
          <w:trHeight w:hRule="exact" w:val="586"/>
        </w:trPr>
        <w:tc>
          <w:tcPr>
            <w:tcW w:type="dxa" w:w="2560"/>
            <w:tcBorders>
              <w:start w:sz="5.599999999999909" w:val="single" w:color="#000000"/>
              <w:top w:sz="5.599999999999454" w:val="single" w:color="#000000"/>
              <w:end w:sz="6.3999999999998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Others </w:t>
            </w:r>
          </w:p>
        </w:tc>
        <w:tc>
          <w:tcPr>
            <w:tcW w:type="dxa" w:w="7334"/>
            <w:tcBorders>
              <w:start w:sz="6.399999999999864" w:val="single" w:color="#000000"/>
              <w:top w:sz="5.59999999999945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1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MS Office, Redux, Saga, Thunk, Node JS, MongoDB, Express JS,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Material UI, Github</w:t>
            </w:r>
          </w:p>
        </w:tc>
      </w:tr>
    </w:tbl>
    <w:p>
      <w:pPr>
        <w:autoSpaceDN w:val="0"/>
        <w:autoSpaceDE w:val="0"/>
        <w:widowControl/>
        <w:spacing w:line="332" w:lineRule="exact" w:before="556" w:after="0"/>
        <w:ind w:left="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80"/>
          <w:sz w:val="24"/>
        </w:rPr>
        <w:t>Educational Profile</w:t>
      </w:r>
      <w:r>
        <w:rPr>
          <w:rFonts w:ascii="TimesNewRomanPS" w:hAnsi="TimesNewRomanPS" w:eastAsia="TimesNewRomanPS"/>
          <w:b/>
          <w:i w:val="0"/>
          <w:color w:val="365F91"/>
          <w:sz w:val="24"/>
          <w:u w:val="single"/>
        </w:rPr>
        <w:t>:</w:t>
      </w:r>
    </w:p>
    <w:p>
      <w:pPr>
        <w:autoSpaceDN w:val="0"/>
        <w:tabs>
          <w:tab w:pos="940" w:val="left"/>
        </w:tabs>
        <w:autoSpaceDE w:val="0"/>
        <w:widowControl/>
        <w:spacing w:line="320" w:lineRule="exact" w:before="360" w:after="0"/>
        <w:ind w:left="5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MCA from IGNOU (Indira Gandhi National Open University) 2018, Odisha. </w:t>
      </w:r>
    </w:p>
    <w:p>
      <w:pPr>
        <w:autoSpaceDN w:val="0"/>
        <w:autoSpaceDE w:val="0"/>
        <w:widowControl/>
        <w:spacing w:line="332" w:lineRule="exact" w:before="282" w:after="0"/>
        <w:ind w:left="1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80"/>
          <w:sz w:val="24"/>
        </w:rPr>
        <w:t>Working Profile</w:t>
      </w:r>
      <w:r>
        <w:rPr>
          <w:rFonts w:ascii="TimesNewRomanPS" w:hAnsi="TimesNewRomanPS" w:eastAsia="TimesNewRomanPS"/>
          <w:b/>
          <w:i w:val="0"/>
          <w:color w:val="365F91"/>
          <w:sz w:val="24"/>
        </w:rPr>
        <w:t>:</w:t>
      </w:r>
    </w:p>
    <w:p>
      <w:pPr>
        <w:sectPr>
          <w:pgSz w:w="12240" w:h="15840"/>
          <w:pgMar w:top="984" w:right="984" w:bottom="1282" w:left="1220" w:header="720" w:footer="720" w:gutter="0"/>
          <w:cols w:space="720" w:num="1" w:equalWidth="0">
            <w:col w:w="100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4792"/>
        <w:gridCol w:w="4792"/>
      </w:tblGrid>
      <w:tr>
        <w:trPr>
          <w:trHeight w:hRule="exact" w:val="68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6" w:after="0"/>
              <w:ind w:left="1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Working as a Web Developer for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Smart Edge India Pvt Ltd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(November 2019 to till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date). </w:t>
            </w:r>
          </w:p>
        </w:tc>
      </w:tr>
    </w:tbl>
    <w:p>
      <w:pPr>
        <w:autoSpaceDN w:val="0"/>
        <w:autoSpaceDE w:val="0"/>
        <w:widowControl/>
        <w:spacing w:line="332" w:lineRule="exact" w:before="510" w:after="0"/>
        <w:ind w:left="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80"/>
          <w:sz w:val="24"/>
        </w:rPr>
        <w:t>Professional Experiences:</w:t>
      </w:r>
    </w:p>
    <w:p>
      <w:pPr>
        <w:autoSpaceDN w:val="0"/>
        <w:autoSpaceDE w:val="0"/>
        <w:widowControl/>
        <w:spacing w:line="332" w:lineRule="exact" w:before="256" w:after="194"/>
        <w:ind w:left="2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Project 1: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92"/>
        <w:gridCol w:w="4792"/>
      </w:tblGrid>
      <w:tr>
        <w:trPr>
          <w:trHeight w:hRule="exact" w:val="125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4" w:val="left"/>
              </w:tabs>
              <w:autoSpaceDE w:val="0"/>
              <w:widowControl/>
              <w:spacing w:line="280" w:lineRule="exact" w:before="100" w:after="0"/>
              <w:ind w:left="64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Project Name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Client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Project Description:- 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6" w:after="0"/>
              <w:ind w:left="392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Golden Amoon Resort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Golden Amoon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UI Developer </w:t>
            </w:r>
          </w:p>
        </w:tc>
      </w:tr>
    </w:tbl>
    <w:p>
      <w:pPr>
        <w:autoSpaceDN w:val="0"/>
        <w:autoSpaceDE w:val="0"/>
        <w:widowControl/>
        <w:spacing w:line="272" w:lineRule="exact" w:before="76" w:after="0"/>
        <w:ind w:left="114" w:right="0" w:firstLine="664"/>
        <w:jc w:val="left"/>
      </w:pPr>
      <w:r>
        <w:rPr>
          <w:rFonts w:ascii="TimesNewRomanPSMT" w:hAnsi="TimesNewRomanPSMT" w:eastAsia="TimesNewRomanPSMT"/>
          <w:b w:val="0"/>
          <w:i w:val="0"/>
          <w:color w:val="353535"/>
          <w:sz w:val="24"/>
        </w:rPr>
        <w:t xml:space="preserve">Golden amoon is a resort and hotel. They provides services for hotel booking, spa, </w:t>
      </w:r>
      <w:r>
        <w:rPr>
          <w:rFonts w:ascii="TimesNewRomanPSMT" w:hAnsi="TimesNewRomanPSMT" w:eastAsia="TimesNewRomanPSMT"/>
          <w:b w:val="0"/>
          <w:i w:val="0"/>
          <w:color w:val="353535"/>
          <w:sz w:val="24"/>
        </w:rPr>
        <w:t xml:space="preserve">conventional centre and conference hall booking system. Customers can check the availability for </w:t>
      </w:r>
      <w:r>
        <w:rPr>
          <w:rFonts w:ascii="TimesNewRomanPSMT" w:hAnsi="TimesNewRomanPSMT" w:eastAsia="TimesNewRomanPSMT"/>
          <w:b w:val="0"/>
          <w:i w:val="0"/>
          <w:color w:val="353535"/>
          <w:sz w:val="24"/>
        </w:rPr>
        <w:t xml:space="preserve">all services through web as well as in mobile. They can give their payment through online </w:t>
      </w:r>
      <w:r>
        <w:rPr>
          <w:rFonts w:ascii="TimesNewRomanPSMT" w:hAnsi="TimesNewRomanPSMT" w:eastAsia="TimesNewRomanPSMT"/>
          <w:b w:val="0"/>
          <w:i w:val="0"/>
          <w:color w:val="353535"/>
          <w:sz w:val="24"/>
        </w:rPr>
        <w:t xml:space="preserve">payment by internet banking, Debit card or in Credit Card. We developed both web and android </w:t>
      </w:r>
      <w:r>
        <w:rPr>
          <w:rFonts w:ascii="TimesNewRomanPSMT" w:hAnsi="TimesNewRomanPSMT" w:eastAsia="TimesNewRomanPSMT"/>
          <w:b w:val="0"/>
          <w:i w:val="0"/>
          <w:color w:val="353535"/>
          <w:sz w:val="24"/>
        </w:rPr>
        <w:t xml:space="preserve">based application which can help customers to get the services features easily and make client </w:t>
      </w:r>
      <w:r>
        <w:rPr>
          <w:rFonts w:ascii="TimesNewRomanPSMT" w:hAnsi="TimesNewRomanPSMT" w:eastAsia="TimesNewRomanPSMT"/>
          <w:b w:val="0"/>
          <w:i w:val="0"/>
          <w:color w:val="353535"/>
          <w:sz w:val="24"/>
        </w:rPr>
        <w:t>also for doing profitable business.</w:t>
      </w:r>
    </w:p>
    <w:p>
      <w:pPr>
        <w:autoSpaceDN w:val="0"/>
        <w:autoSpaceDE w:val="0"/>
        <w:widowControl/>
        <w:spacing w:line="334" w:lineRule="exact" w:before="82" w:after="26"/>
        <w:ind w:left="1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Responsibilities: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4792"/>
        <w:gridCol w:w="4792"/>
      </w:tblGrid>
      <w:tr>
        <w:trPr>
          <w:trHeight w:hRule="exact" w:val="165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6" w:after="0"/>
              <w:ind w:left="286" w:right="10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</w:tc>
        <w:tc>
          <w:tcPr>
            <w:tcW w:type="dxa" w:w="8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Understanding requirements.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Working on UI implementation for the customers.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Customizing React JS .</w:t>
            </w:r>
          </w:p>
          <w:p>
            <w:pPr>
              <w:autoSpaceDN w:val="0"/>
              <w:autoSpaceDE w:val="0"/>
              <w:widowControl/>
              <w:spacing w:line="310" w:lineRule="exact" w:before="1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Developed the front-end web page by using HTML5, CSS3, Bootstrap and  JQuery.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Created CSS Websites Compatible of Google Chrome. </w:t>
            </w:r>
          </w:p>
        </w:tc>
      </w:tr>
    </w:tbl>
    <w:p>
      <w:pPr>
        <w:autoSpaceDN w:val="0"/>
        <w:autoSpaceDE w:val="0"/>
        <w:widowControl/>
        <w:spacing w:line="334" w:lineRule="exact" w:before="214" w:after="192"/>
        <w:ind w:left="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Project 2: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792"/>
        <w:gridCol w:w="4792"/>
      </w:tblGrid>
      <w:tr>
        <w:trPr>
          <w:trHeight w:hRule="exact" w:val="156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4" w:val="left"/>
              </w:tabs>
              <w:autoSpaceDE w:val="0"/>
              <w:widowControl/>
              <w:spacing w:line="280" w:lineRule="exact" w:before="100" w:after="0"/>
              <w:ind w:left="74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Project Name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Client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URL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Project Description:- 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4" w:after="0"/>
              <w:ind w:left="402" w:right="2016" w:hanging="5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G2evolution.co.in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Project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9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9" w:history="1">
                <w:r>
                  <w:rPr>
                    <w:rStyle w:val="Hyperlink"/>
                  </w:rPr>
                  <w:t xml:space="preserve">UI Developer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9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http://g2evolution.co.in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/</w:t>
                </w:r>
              </w:hyperlink>
            </w:r>
          </w:p>
        </w:tc>
      </w:tr>
    </w:tbl>
    <w:p>
      <w:pPr>
        <w:autoSpaceDN w:val="0"/>
        <w:tabs>
          <w:tab w:pos="418" w:val="left"/>
        </w:tabs>
        <w:autoSpaceDE w:val="0"/>
        <w:widowControl/>
        <w:spacing w:line="272" w:lineRule="exact" w:before="48" w:after="0"/>
        <w:ind w:left="11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353535"/>
          <w:sz w:val="24"/>
        </w:rPr>
        <w:t xml:space="preserve">G2evolution is a service based company. They provide services for School Management, </w:t>
      </w:r>
      <w:r>
        <w:rPr>
          <w:rFonts w:ascii="TimesNewRomanPSMT" w:hAnsi="TimesNewRomanPSMT" w:eastAsia="TimesNewRomanPSMT"/>
          <w:b w:val="0"/>
          <w:i w:val="0"/>
          <w:color w:val="353535"/>
          <w:sz w:val="24"/>
        </w:rPr>
        <w:t>Ecommerce, Business Consulting, Mobile App Development, Search Engine Optimization (SEO).</w:t>
      </w:r>
    </w:p>
    <w:p>
      <w:pPr>
        <w:autoSpaceDN w:val="0"/>
        <w:autoSpaceDE w:val="0"/>
        <w:widowControl/>
        <w:spacing w:line="334" w:lineRule="exact" w:before="82" w:after="26"/>
        <w:ind w:left="1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Responsibilities: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4792"/>
        <w:gridCol w:w="4792"/>
      </w:tblGrid>
      <w:tr>
        <w:trPr>
          <w:trHeight w:hRule="exact" w:val="95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4" w:after="0"/>
              <w:ind w:left="286" w:right="10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</w:tc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38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Conversion of PSD designs into HTML5 (Responsive layouts).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Involved in fixing the issues.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Designing Attractive Layout.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6" w:right="1436" w:bottom="1368" w:left="1220" w:header="720" w:footer="720" w:gutter="0"/>
          <w:cols w:space="720" w:num="1" w:equalWidth="0">
            <w:col w:w="9584" w:space="0"/>
            <w:col w:w="100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PERSIONAL DETAILS: </w:t>
      </w:r>
    </w:p>
    <w:p>
      <w:pPr>
        <w:autoSpaceDN w:val="0"/>
        <w:tabs>
          <w:tab w:pos="2712" w:val="left"/>
        </w:tabs>
        <w:autoSpaceDE w:val="0"/>
        <w:widowControl/>
        <w:spacing w:line="294" w:lineRule="exact" w:before="358" w:after="0"/>
        <w:ind w:left="6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Name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:        PRAGNYA  PATTNAIK </w:t>
      </w:r>
    </w:p>
    <w:p>
      <w:pPr>
        <w:autoSpaceDN w:val="0"/>
        <w:tabs>
          <w:tab w:pos="2712" w:val="left"/>
        </w:tabs>
        <w:autoSpaceDE w:val="0"/>
        <w:widowControl/>
        <w:spacing w:line="294" w:lineRule="exact" w:before="21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:        Female </w:t>
      </w:r>
    </w:p>
    <w:p>
      <w:pPr>
        <w:autoSpaceDN w:val="0"/>
        <w:tabs>
          <w:tab w:pos="2712" w:val="left"/>
        </w:tabs>
        <w:autoSpaceDE w:val="0"/>
        <w:widowControl/>
        <w:spacing w:line="294" w:lineRule="exact" w:before="21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Nationality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:        Indian </w:t>
      </w:r>
    </w:p>
    <w:p>
      <w:pPr>
        <w:autoSpaceDN w:val="0"/>
        <w:autoSpaceDE w:val="0"/>
        <w:widowControl/>
        <w:spacing w:line="294" w:lineRule="exact" w:before="21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Languages known       :         English &amp; Hindi &amp; ODIYA </w:t>
      </w:r>
    </w:p>
    <w:p>
      <w:pPr>
        <w:autoSpaceDN w:val="0"/>
        <w:autoSpaceDE w:val="0"/>
        <w:widowControl/>
        <w:spacing w:line="294" w:lineRule="exact" w:before="5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I hereby declare that the above written particulars are true to the best of my knowledge and belief) </w:t>
      </w:r>
    </w:p>
    <w:sectPr w:rsidR="00FC693F" w:rsidRPr="0006063C" w:rsidSect="00034616">
      <w:pgSz w:w="12240" w:h="15840"/>
      <w:pgMar w:top="720" w:right="1440" w:bottom="1440" w:left="1220" w:header="720" w:footer="720" w:gutter="0"/>
      <w:cols w:space="720" w:num="1" w:equalWidth="0">
        <w:col w:w="9580" w:space="0"/>
        <w:col w:w="9584" w:space="0"/>
        <w:col w:w="100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g2evolution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
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3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44" w:right="2880" w:hanging="2"/>
        <w:jc w:val="left"/>
      </w:pPr>
      <w:r>
        <w:rPr>
          <w:rFonts w:ascii="Georgia" w:hAnsi="Georgia" w:eastAsia="Georgia"/>
          <w:b/>
          <w:i w:val="0"/>
          <w:color w:val="000000"/>
          <w:sz w:val="36"/>
        </w:rPr>
        <w:t xml:space="preserve">KAMALAKAR REDDY. A </w:t>
      </w:r>
      <w:r>
        <w:br/>
      </w:r>
      <w:r>
        <w:rPr>
          <w:rFonts w:ascii="Calibri" w:hAnsi="Calibri" w:eastAsia="Calibri"/>
          <w:b/>
          <w:i w:val="0"/>
          <w:color w:val="626262"/>
          <w:sz w:val="22"/>
        </w:rPr>
        <w:t>Linked In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t>https://www.linkedin.com/in/kamalakar-reddy-777682196/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</w:p>
    <w:p>
      <w:pPr>
        <w:autoSpaceDN w:val="0"/>
        <w:autoSpaceDE w:val="0"/>
        <w:widowControl/>
        <w:spacing w:line="240" w:lineRule="auto" w:before="724" w:after="0"/>
        <w:ind w:left="40" w:right="0" w:firstLine="0"/>
        <w:jc w:val="left"/>
      </w:pPr>
      <w:r>
        <w:rPr>
          <w:rFonts w:ascii="Georgia" w:hAnsi="Georgia" w:eastAsia="Georgia"/>
          <w:b/>
          <w:i w:val="0"/>
          <w:color w:val="2E2E2E"/>
          <w:sz w:val="28"/>
        </w:rPr>
        <w:t xml:space="preserve">PROFESSIONAL SUMMARY </w:t>
      </w:r>
    </w:p>
    <w:p>
      <w:pPr>
        <w:autoSpaceDN w:val="0"/>
        <w:tabs>
          <w:tab w:pos="750" w:val="left"/>
        </w:tabs>
        <w:autoSpaceDE w:val="0"/>
        <w:widowControl/>
        <w:spacing w:line="245" w:lineRule="auto" w:before="230" w:after="0"/>
        <w:ind w:left="408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3 years of experience in UI Development of Enterprise Applications, Web </w:t>
      </w:r>
      <w:r>
        <w:tab/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Applicationsrelated technologies. </w:t>
      </w:r>
    </w:p>
    <w:p>
      <w:pPr>
        <w:autoSpaceDN w:val="0"/>
        <w:tabs>
          <w:tab w:pos="762" w:val="left"/>
        </w:tabs>
        <w:autoSpaceDE w:val="0"/>
        <w:widowControl/>
        <w:spacing w:line="245" w:lineRule="auto" w:before="48" w:after="0"/>
        <w:ind w:left="408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Experience in Development, Coding, Maintenance,Design, Implementation of Web applications </w:t>
      </w:r>
      <w:r>
        <w:tab/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using HTML5, CSS3, JavaScript, j Query, React JS, Redux. </w:t>
      </w:r>
    </w:p>
    <w:p>
      <w:pPr>
        <w:autoSpaceDN w:val="0"/>
        <w:autoSpaceDE w:val="0"/>
        <w:widowControl/>
        <w:spacing w:line="197" w:lineRule="auto" w:before="64" w:after="0"/>
        <w:ind w:left="4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Well versed in designing websites, Web Applications. </w:t>
      </w:r>
    </w:p>
    <w:p>
      <w:pPr>
        <w:autoSpaceDN w:val="0"/>
        <w:autoSpaceDE w:val="0"/>
        <w:widowControl/>
        <w:spacing w:line="197" w:lineRule="auto" w:before="72" w:after="0"/>
        <w:ind w:left="4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Well versed in different Project Management Tools e.g. JIRA, GIT, Bit bucket.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Tested </w:t>
      </w:r>
    </w:p>
    <w:p>
      <w:pPr>
        <w:autoSpaceDN w:val="0"/>
        <w:autoSpaceDE w:val="0"/>
        <w:widowControl/>
        <w:spacing w:line="197" w:lineRule="auto" w:before="80" w:after="0"/>
        <w:ind w:left="410" w:right="0" w:firstLine="0"/>
        <w:jc w:val="left"/>
      </w:pP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cross browser design issues and fixed major layout bugs for supported browsers.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686868"/>
          <w:sz w:val="22"/>
        </w:rPr>
        <w:t>Self-</w:t>
      </w:r>
    </w:p>
    <w:p>
      <w:pPr>
        <w:autoSpaceDN w:val="0"/>
        <w:autoSpaceDE w:val="0"/>
        <w:widowControl/>
        <w:spacing w:line="197" w:lineRule="auto" w:before="76" w:after="0"/>
        <w:ind w:left="410" w:right="0" w:firstLine="0"/>
        <w:jc w:val="left"/>
      </w:pP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motivated with good communication and interpersonalskills. </w:t>
      </w:r>
    </w:p>
    <w:p>
      <w:pPr>
        <w:autoSpaceDN w:val="0"/>
        <w:autoSpaceDE w:val="0"/>
        <w:widowControl/>
        <w:spacing w:line="197" w:lineRule="auto" w:before="82" w:after="0"/>
        <w:ind w:left="41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●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Ability to work independently and multitasking without negative impact to timelines orquality. </w:t>
      </w:r>
    </w:p>
    <w:p>
      <w:pPr>
        <w:autoSpaceDN w:val="0"/>
        <w:autoSpaceDE w:val="0"/>
        <w:widowControl/>
        <w:spacing w:line="240" w:lineRule="auto" w:before="1382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2E2E2E"/>
          <w:sz w:val="28"/>
        </w:rPr>
        <w:t xml:space="preserve">WORK EXPERIENCE </w:t>
      </w:r>
    </w:p>
    <w:p>
      <w:pPr>
        <w:autoSpaceDN w:val="0"/>
        <w:autoSpaceDE w:val="0"/>
        <w:widowControl/>
        <w:spacing w:line="245" w:lineRule="auto" w:before="276" w:after="0"/>
        <w:ind w:left="576" w:right="6192" w:firstLine="0"/>
        <w:jc w:val="center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MARCH 2021 – TILL DATE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ROLE : : </w:t>
      </w:r>
      <w:r>
        <w:rPr>
          <w:rFonts w:ascii="Calibri" w:hAnsi="Calibri" w:eastAsia="Calibri"/>
          <w:b/>
          <w:i w:val="0"/>
          <w:color w:val="494949"/>
          <w:sz w:val="25"/>
        </w:rPr>
        <w:t xml:space="preserve">UI DEVELOPER </w:t>
      </w:r>
    </w:p>
    <w:p>
      <w:pPr>
        <w:autoSpaceDN w:val="0"/>
        <w:autoSpaceDE w:val="0"/>
        <w:widowControl/>
        <w:spacing w:line="197" w:lineRule="auto" w:before="94" w:after="0"/>
        <w:ind w:left="714" w:right="0" w:firstLine="0"/>
        <w:jc w:val="left"/>
      </w:pPr>
      <w:r>
        <w:rPr>
          <w:rFonts w:ascii="Calibri" w:hAnsi="Calibri" w:eastAsia="Calibri"/>
          <w:b/>
          <w:i w:val="0"/>
          <w:color w:val="686868"/>
          <w:sz w:val="25"/>
        </w:rPr>
        <w:t xml:space="preserve">ENLUME TECHNOLOGIES, HYDERABAD. </w:t>
      </w:r>
    </w:p>
    <w:p>
      <w:pPr>
        <w:autoSpaceDN w:val="0"/>
        <w:tabs>
          <w:tab w:pos="714" w:val="left"/>
        </w:tabs>
        <w:autoSpaceDE w:val="0"/>
        <w:widowControl/>
        <w:spacing w:line="245" w:lineRule="auto" w:before="392" w:after="0"/>
        <w:ind w:left="688" w:right="3888" w:firstLine="0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AUGUST 2018 – MARCH 2021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ROLE : </w:t>
      </w:r>
      <w:r>
        <w:rPr>
          <w:rFonts w:ascii="Calibri" w:hAnsi="Calibri" w:eastAsia="Calibri"/>
          <w:b/>
          <w:i w:val="0"/>
          <w:color w:val="494949"/>
          <w:sz w:val="25"/>
        </w:rPr>
        <w:t xml:space="preserve">SOFTWARE ENGINEER </w:t>
      </w:r>
      <w:r>
        <w:br/>
      </w:r>
      <w:r>
        <w:rPr>
          <w:rFonts w:ascii="Calibri" w:hAnsi="Calibri" w:eastAsia="Calibri"/>
          <w:b/>
          <w:i w:val="0"/>
          <w:color w:val="686868"/>
          <w:sz w:val="25"/>
        </w:rPr>
        <w:t xml:space="preserve">FORTUNAPIX PRIVATE LIMITD, HYDERABAD. </w:t>
      </w:r>
    </w:p>
    <w:p>
      <w:pPr>
        <w:autoSpaceDN w:val="0"/>
        <w:autoSpaceDE w:val="0"/>
        <w:widowControl/>
        <w:spacing w:line="240" w:lineRule="auto" w:before="662" w:after="0"/>
        <w:ind w:left="16" w:right="0" w:firstLine="0"/>
        <w:jc w:val="left"/>
      </w:pPr>
      <w:r>
        <w:rPr>
          <w:rFonts w:ascii="Georgia" w:hAnsi="Georgia" w:eastAsia="Georgia"/>
          <w:b/>
          <w:i w:val="0"/>
          <w:color w:val="000000"/>
          <w:sz w:val="28"/>
        </w:rPr>
        <w:t xml:space="preserve">PROJECTS </w:t>
      </w:r>
    </w:p>
    <w:p>
      <w:pPr>
        <w:autoSpaceDN w:val="0"/>
        <w:autoSpaceDE w:val="0"/>
        <w:widowControl/>
        <w:spacing w:line="245" w:lineRule="auto" w:before="228" w:after="0"/>
        <w:ind w:left="714" w:right="0" w:hanging="16"/>
        <w:jc w:val="left"/>
      </w:pPr>
      <w:r>
        <w:rPr>
          <w:rFonts w:ascii="Calibri" w:hAnsi="Calibri" w:eastAsia="Calibri"/>
          <w:b/>
          <w:i w:val="0"/>
          <w:color w:val="686868"/>
          <w:sz w:val="25"/>
        </w:rPr>
        <w:t xml:space="preserve">TITLE </w:t>
      </w:r>
      <w:r>
        <w:rPr>
          <w:rFonts w:ascii="Calibri" w:hAnsi="Calibri" w:eastAsia="Calibri"/>
          <w:b/>
          <w:i w:val="0"/>
          <w:color w:val="686868"/>
          <w:sz w:val="22"/>
        </w:rPr>
        <w:t xml:space="preserve">: </w:t>
      </w:r>
      <w:r>
        <w:rPr>
          <w:rFonts w:ascii="Calibri" w:hAnsi="Calibri" w:eastAsia="Calibri"/>
          <w:b/>
          <w:i w:val="0"/>
          <w:color w:val="686868"/>
          <w:sz w:val="25"/>
        </w:rPr>
        <w:t xml:space="preserve">Monarch Tractor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DESCRIPTION: Monarch Tractor impacts the environment exactly as intended, without side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effects. This Application helpful for farmers to get tractor alerts, updates on weather conditions,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Analysis, Data collection. MT platform acts as a full data collection and analysis suit. </w:t>
      </w:r>
    </w:p>
    <w:p>
      <w:pPr>
        <w:autoSpaceDN w:val="0"/>
        <w:autoSpaceDE w:val="0"/>
        <w:widowControl/>
        <w:spacing w:line="197" w:lineRule="auto" w:before="52" w:after="0"/>
        <w:ind w:left="69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18"/>
        </w:rPr>
        <w:t>TECHNOLOGIES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  <w:r>
        <w:rPr>
          <w:rFonts w:ascii="Calibri" w:hAnsi="Calibri" w:eastAsia="Calibri"/>
          <w:b/>
          <w:i w:val="0"/>
          <w:color w:val="000000"/>
          <w:sz w:val="22"/>
        </w:rPr>
        <w:t>HTML, Css3, Bootstrap, React Js, JavaScript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245" w:lineRule="auto" w:before="446" w:after="0"/>
        <w:ind w:left="714" w:right="576" w:hanging="16"/>
        <w:jc w:val="left"/>
      </w:pPr>
      <w:r>
        <w:rPr>
          <w:rFonts w:ascii="Calibri" w:hAnsi="Calibri" w:eastAsia="Calibri"/>
          <w:b/>
          <w:i w:val="0"/>
          <w:color w:val="686868"/>
          <w:sz w:val="25"/>
        </w:rPr>
        <w:t xml:space="preserve">TITLE </w:t>
      </w:r>
      <w:r>
        <w:rPr>
          <w:rFonts w:ascii="Calibri" w:hAnsi="Calibri" w:eastAsia="Calibri"/>
          <w:b/>
          <w:i w:val="0"/>
          <w:color w:val="686868"/>
          <w:sz w:val="22"/>
        </w:rPr>
        <w:t xml:space="preserve">: </w:t>
      </w:r>
      <w:r>
        <w:rPr>
          <w:rFonts w:ascii="Calibri" w:hAnsi="Calibri" w:eastAsia="Calibri"/>
          <w:b/>
          <w:i w:val="0"/>
          <w:color w:val="686868"/>
          <w:sz w:val="25"/>
        </w:rPr>
        <w:t xml:space="preserve">lernbook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DESCRIPTION: </w:t>
      </w:r>
      <w:r>
        <w:rPr>
          <w:rFonts w:ascii="Calibri" w:hAnsi="Calibri" w:eastAsia="Calibri"/>
          <w:b w:val="0"/>
          <w:i w:val="0"/>
          <w:color w:val="494949"/>
          <w:sz w:val="25"/>
        </w:rPr>
        <w:t xml:space="preserve">Fortunapix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works for Digitalization of schools by providing modern digital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education system in Govt. schools of Antigua and Barbuda, and Caribbean islands. This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project digitalize and animates the education content for different grades in a school. </w:t>
      </w:r>
      <w:r>
        <w:rPr>
          <w:rFonts w:ascii="Calibri" w:hAnsi="Calibri" w:eastAsia="Calibri"/>
          <w:b/>
          <w:i w:val="0"/>
          <w:color w:val="000000"/>
          <w:sz w:val="18"/>
        </w:rPr>
        <w:t>TECHNOLOGIES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  <w:r>
        <w:rPr>
          <w:rFonts w:ascii="Calibri" w:hAnsi="Calibri" w:eastAsia="Calibri"/>
          <w:b/>
          <w:i w:val="0"/>
          <w:color w:val="000000"/>
          <w:sz w:val="22"/>
        </w:rPr>
        <w:t>Html, Css3, React Js, Bootstrap, Jqery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12" w:val="left"/>
        </w:tabs>
        <w:autoSpaceDE w:val="0"/>
        <w:widowControl/>
        <w:spacing w:line="245" w:lineRule="auto" w:before="54" w:after="0"/>
        <w:ind w:left="16" w:right="5040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686868"/>
          <w:sz w:val="24"/>
        </w:rPr>
        <w:t>url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t>http://demo.fortunapix.com/kkel/</w:t>
      </w:r>
      <w:r>
        <w:rPr>
          <w:rFonts w:ascii="Calibri" w:hAnsi="Calibri" w:eastAsia="Calibri"/>
          <w:b w:val="0"/>
          <w:i w:val="0"/>
          <w:color w:val="0000FF"/>
          <w:sz w:val="22"/>
        </w:rPr>
        <w:t xml:space="preserve"> </w:t>
      </w:r>
      <w:r>
        <w:br/>
      </w:r>
      <w:r>
        <w:rPr>
          <w:rFonts w:ascii="Georgia" w:hAnsi="Georgia" w:eastAsia="Georgia"/>
          <w:b/>
          <w:i w:val="0"/>
          <w:color w:val="2E2E2E"/>
          <w:sz w:val="28"/>
        </w:rPr>
        <w:t xml:space="preserve">EDUCATION </w:t>
      </w:r>
    </w:p>
    <w:p>
      <w:pPr>
        <w:sectPr>
          <w:pgSz w:w="12240" w:h="15840"/>
          <w:pgMar w:top="452" w:right="1436" w:bottom="650" w:left="1434" w:header="720" w:footer="720" w:gutter="0"/>
          <w:cols w:space="720" w:num="1" w:equalWidth="0">
            <w:col w:w="937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54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680" w:right="3888" w:firstLine="4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2017 - 2018 </w:t>
      </w:r>
      <w:r>
        <w:br/>
      </w:r>
      <w:r>
        <w:rPr>
          <w:rFonts w:ascii="Calibri" w:hAnsi="Calibri" w:eastAsia="Calibri"/>
          <w:b/>
          <w:i w:val="0"/>
          <w:color w:val="000000"/>
          <w:sz w:val="25"/>
        </w:rPr>
        <w:t xml:space="preserve">WEB DESIGNING &amp; DEVELOPMENT COURSE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AT ARENA ANIMATION DILSUKNAGAR, HYDERABAD. </w:t>
      </w:r>
    </w:p>
    <w:p>
      <w:pPr>
        <w:autoSpaceDN w:val="0"/>
        <w:autoSpaceDE w:val="0"/>
        <w:widowControl/>
        <w:spacing w:line="245" w:lineRule="auto" w:before="252" w:after="0"/>
        <w:ind w:left="688" w:right="3456" w:hanging="8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2010 - 2013 </w:t>
      </w:r>
      <w:r>
        <w:br/>
      </w:r>
      <w:r>
        <w:rPr>
          <w:rFonts w:ascii="Calibri" w:hAnsi="Calibri" w:eastAsia="Calibri"/>
          <w:b/>
          <w:i w:val="0"/>
          <w:color w:val="000000"/>
          <w:sz w:val="25"/>
        </w:rPr>
        <w:t xml:space="preserve">BACHELOR OF COMPUTERS </w:t>
      </w:r>
      <w:r>
        <w:br/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AT G.PULLAREDDY DEGREE &amp; PG COLLEGE, HYDERABAD. </w:t>
      </w:r>
    </w:p>
    <w:p>
      <w:pPr>
        <w:autoSpaceDN w:val="0"/>
        <w:autoSpaceDE w:val="0"/>
        <w:widowControl/>
        <w:spacing w:line="240" w:lineRule="auto" w:before="412" w:after="0"/>
        <w:ind w:left="6" w:right="0" w:firstLine="0"/>
        <w:jc w:val="left"/>
      </w:pPr>
      <w:r>
        <w:rPr>
          <w:rFonts w:ascii="Georgia" w:hAnsi="Georgia" w:eastAsia="Georgia"/>
          <w:b/>
          <w:i w:val="0"/>
          <w:color w:val="2E2E2E"/>
          <w:sz w:val="28"/>
        </w:rPr>
        <w:t xml:space="preserve">TECHNICAL SKILLS </w:t>
      </w:r>
    </w:p>
    <w:p>
      <w:pPr>
        <w:autoSpaceDN w:val="0"/>
        <w:autoSpaceDE w:val="0"/>
        <w:widowControl/>
        <w:spacing w:line="197" w:lineRule="auto" w:before="238" w:after="0"/>
        <w:ind w:left="678" w:right="0" w:firstLine="0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JAVASCRIPT LIBRARYS :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ReactJs, Redux. </w:t>
      </w:r>
    </w:p>
    <w:p>
      <w:pPr>
        <w:autoSpaceDN w:val="0"/>
        <w:autoSpaceDE w:val="0"/>
        <w:widowControl/>
        <w:spacing w:line="197" w:lineRule="auto" w:before="56" w:after="0"/>
        <w:ind w:left="686" w:right="0" w:firstLine="0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CSS FRAMEWORK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Bootstrap. </w:t>
      </w:r>
    </w:p>
    <w:p>
      <w:pPr>
        <w:autoSpaceDN w:val="0"/>
        <w:autoSpaceDE w:val="0"/>
        <w:widowControl/>
        <w:spacing w:line="245" w:lineRule="auto" w:before="58" w:after="0"/>
        <w:ind w:left="684" w:right="4752" w:firstLine="8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ENVIRONMENT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Photoshop, Visual Studio. </w:t>
      </w:r>
      <w:r>
        <w:br/>
      </w:r>
      <w:r>
        <w:rPr>
          <w:rFonts w:ascii="Calibri" w:hAnsi="Calibri" w:eastAsia="Calibri"/>
          <w:b/>
          <w:i w:val="0"/>
          <w:color w:val="686868"/>
          <w:sz w:val="22"/>
        </w:rPr>
        <w:t xml:space="preserve">WEBTECHNOLOGIES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HTML 4, CSS3, Sass. </w:t>
      </w:r>
    </w:p>
    <w:p>
      <w:pPr>
        <w:autoSpaceDN w:val="0"/>
        <w:autoSpaceDE w:val="0"/>
        <w:widowControl/>
        <w:spacing w:line="197" w:lineRule="auto" w:before="68" w:after="0"/>
        <w:ind w:left="686" w:right="0" w:firstLine="0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OPERATINGSYSTEMS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Windows, Mac, Ubuntu. </w:t>
      </w:r>
    </w:p>
    <w:p>
      <w:pPr>
        <w:autoSpaceDN w:val="0"/>
        <w:autoSpaceDE w:val="0"/>
        <w:widowControl/>
        <w:spacing w:line="245" w:lineRule="auto" w:before="56" w:after="0"/>
        <w:ind w:left="692" w:right="4608" w:hanging="6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SCRIPTINGLANGUAGES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JavaScript, jQuery. </w:t>
      </w:r>
      <w:r>
        <w:br/>
      </w:r>
      <w:r>
        <w:rPr>
          <w:rFonts w:ascii="Calibri" w:hAnsi="Calibri" w:eastAsia="Calibri"/>
          <w:b/>
          <w:i w:val="0"/>
          <w:color w:val="686868"/>
          <w:sz w:val="22"/>
        </w:rPr>
        <w:t xml:space="preserve">METHODOLOGIES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Agile. </w:t>
      </w:r>
    </w:p>
    <w:p>
      <w:pPr>
        <w:autoSpaceDN w:val="0"/>
        <w:autoSpaceDE w:val="0"/>
        <w:widowControl/>
        <w:spacing w:line="240" w:lineRule="auto" w:before="404" w:after="0"/>
        <w:ind w:left="0" w:right="0" w:firstLine="0"/>
        <w:jc w:val="left"/>
      </w:pPr>
      <w:r>
        <w:rPr>
          <w:rFonts w:ascii="Georgia" w:hAnsi="Georgia" w:eastAsia="Georgia"/>
          <w:b/>
          <w:i w:val="0"/>
          <w:color w:val="2E2E2E"/>
          <w:sz w:val="28"/>
        </w:rPr>
        <w:t xml:space="preserve">ACTIVITIES &amp; INTERESTS </w:t>
      </w:r>
    </w:p>
    <w:p>
      <w:pPr>
        <w:autoSpaceDN w:val="0"/>
        <w:autoSpaceDE w:val="0"/>
        <w:widowControl/>
        <w:spacing w:line="250" w:lineRule="auto" w:before="272" w:after="0"/>
        <w:ind w:left="690" w:right="648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∙ Cooking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∙ Playing Cricket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∙ Listening Music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∙ Other Social Activities </w:t>
      </w:r>
    </w:p>
    <w:p>
      <w:pPr>
        <w:autoSpaceDN w:val="0"/>
        <w:autoSpaceDE w:val="0"/>
        <w:widowControl/>
        <w:spacing w:line="240" w:lineRule="auto" w:before="406" w:after="0"/>
        <w:ind w:left="16" w:right="0" w:firstLine="0"/>
        <w:jc w:val="left"/>
      </w:pPr>
      <w:r>
        <w:rPr>
          <w:rFonts w:ascii="Georgia" w:hAnsi="Georgia" w:eastAsia="Georgia"/>
          <w:b/>
          <w:i w:val="0"/>
          <w:color w:val="2E2E2E"/>
          <w:sz w:val="28"/>
        </w:rPr>
        <w:t xml:space="preserve">PERSONAL PROFILE </w:t>
      </w:r>
    </w:p>
    <w:p>
      <w:pPr>
        <w:autoSpaceDN w:val="0"/>
        <w:autoSpaceDE w:val="0"/>
        <w:widowControl/>
        <w:spacing w:line="245" w:lineRule="auto" w:before="236" w:after="0"/>
        <w:ind w:left="686" w:right="4032" w:firstLine="6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FATHER’SNAME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MURAHARI REDDY. A </w:t>
      </w:r>
      <w:r>
        <w:br/>
      </w:r>
      <w:r>
        <w:rPr>
          <w:rFonts w:ascii="Calibri" w:hAnsi="Calibri" w:eastAsia="Calibri"/>
          <w:b/>
          <w:i w:val="0"/>
          <w:color w:val="686868"/>
          <w:sz w:val="22"/>
        </w:rPr>
        <w:t xml:space="preserve">GENDER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Male </w:t>
      </w:r>
      <w:r>
        <w:br/>
      </w:r>
      <w:r>
        <w:rPr>
          <w:rFonts w:ascii="Calibri" w:hAnsi="Calibri" w:eastAsia="Calibri"/>
          <w:b/>
          <w:i w:val="0"/>
          <w:color w:val="686868"/>
          <w:sz w:val="22"/>
        </w:rPr>
        <w:t xml:space="preserve">MARITALSTATUS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Single </w:t>
      </w:r>
      <w:r>
        <w:br/>
      </w:r>
      <w:r>
        <w:rPr>
          <w:rFonts w:ascii="Calibri" w:hAnsi="Calibri" w:eastAsia="Calibri"/>
          <w:b/>
          <w:i w:val="0"/>
          <w:color w:val="686868"/>
          <w:sz w:val="22"/>
        </w:rPr>
        <w:t xml:space="preserve">NATIONALITY :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Indian </w:t>
      </w:r>
      <w:r>
        <w:br/>
      </w:r>
      <w:r>
        <w:rPr>
          <w:rFonts w:ascii="Calibri" w:hAnsi="Calibri" w:eastAsia="Calibri"/>
          <w:b/>
          <w:i w:val="0"/>
          <w:color w:val="686868"/>
          <w:sz w:val="22"/>
        </w:rPr>
        <w:t xml:space="preserve">KNOWN LANGUAGES :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Telugu, English, and Hindi. </w:t>
      </w:r>
    </w:p>
    <w:p>
      <w:pPr>
        <w:autoSpaceDN w:val="0"/>
        <w:autoSpaceDE w:val="0"/>
        <w:widowControl/>
        <w:spacing w:line="197" w:lineRule="auto" w:before="58" w:after="0"/>
        <w:ind w:left="692" w:right="0" w:firstLine="0"/>
        <w:jc w:val="left"/>
      </w:pPr>
      <w:r>
        <w:rPr>
          <w:rFonts w:ascii="Calibri" w:hAnsi="Calibri" w:eastAsia="Calibri"/>
          <w:b/>
          <w:i w:val="0"/>
          <w:color w:val="686868"/>
          <w:sz w:val="22"/>
        </w:rPr>
        <w:t xml:space="preserve">LOCATION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: Madhapur, Hyderabad </w:t>
      </w:r>
    </w:p>
    <w:p>
      <w:pPr>
        <w:autoSpaceDN w:val="0"/>
        <w:autoSpaceDE w:val="0"/>
        <w:widowControl/>
        <w:spacing w:line="240" w:lineRule="auto" w:before="660" w:after="0"/>
        <w:ind w:left="16" w:right="0" w:firstLine="0"/>
        <w:jc w:val="left"/>
      </w:pPr>
      <w:r>
        <w:rPr>
          <w:rFonts w:ascii="Georgia" w:hAnsi="Georgia" w:eastAsia="Georgia"/>
          <w:b/>
          <w:i w:val="0"/>
          <w:color w:val="2E2E2E"/>
          <w:sz w:val="28"/>
        </w:rPr>
        <w:t xml:space="preserve">DECLARATION </w:t>
      </w:r>
    </w:p>
    <w:p>
      <w:pPr>
        <w:autoSpaceDN w:val="0"/>
        <w:tabs>
          <w:tab w:pos="744" w:val="left"/>
        </w:tabs>
        <w:autoSpaceDE w:val="0"/>
        <w:widowControl/>
        <w:spacing w:line="245" w:lineRule="auto" w:before="242" w:after="0"/>
        <w:ind w:left="8" w:right="1440" w:firstLine="0"/>
        <w:jc w:val="left"/>
      </w:pPr>
      <w:r>
        <w:tab/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I do hereby declare that all the above information furnished by me are true and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correct to the best of my knowledge. </w:t>
      </w:r>
    </w:p>
    <w:p>
      <w:pPr>
        <w:autoSpaceDN w:val="0"/>
        <w:autoSpaceDE w:val="0"/>
        <w:widowControl/>
        <w:spacing w:line="197" w:lineRule="auto" w:before="622" w:after="0"/>
        <w:ind w:left="24" w:right="0" w:firstLine="0"/>
        <w:jc w:val="left"/>
      </w:pP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Place : Hyderabad </w:t>
      </w:r>
      <w:r>
        <w:rPr>
          <w:rFonts w:ascii="Calibri" w:hAnsi="Calibri" w:eastAsia="Calibri"/>
          <w:b/>
          <w:i w:val="0"/>
          <w:color w:val="686868"/>
          <w:sz w:val="24"/>
        </w:rPr>
        <w:t xml:space="preserve">(KAMALAKAR REDDY .A) </w:t>
      </w:r>
      <w:r>
        <w:rPr>
          <w:rFonts w:ascii="Calibri" w:hAnsi="Calibri" w:eastAsia="Calibri"/>
          <w:b w:val="0"/>
          <w:i w:val="0"/>
          <w:color w:val="686868"/>
          <w:sz w:val="22"/>
        </w:rPr>
        <w:t xml:space="preserve">Date : </w:t>
      </w:r>
    </w:p>
    <w:sectPr w:rsidR="00FC693F" w:rsidRPr="0006063C" w:rsidSect="00034616">
      <w:pgSz w:w="12240" w:h="15840"/>
      <w:pgMar w:top="476" w:right="1440" w:bottom="1378" w:left="1434" w:header="720" w:footer="720" w:gutter="0"/>
      <w:cols w:space="720" w:num="1" w:equalWidth="0">
        <w:col w:w="9366" w:space="0"/>
        <w:col w:w="93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
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474.0" w:type="dxa"/>
      </w:tblPr>
      <w:tblGrid>
        <w:gridCol w:w="1737"/>
        <w:gridCol w:w="1737"/>
        <w:gridCol w:w="1737"/>
        <w:gridCol w:w="1737"/>
        <w:gridCol w:w="1737"/>
        <w:gridCol w:w="1737"/>
        <w:gridCol w:w="1737"/>
        <w:gridCol w:w="1737"/>
      </w:tblGrid>
      <w:tr>
        <w:trPr>
          <w:trHeight w:hRule="exact" w:val="44"/>
        </w:trPr>
        <w:tc>
          <w:tcPr>
            <w:tcW w:type="dxa" w:w="134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16"/>
        </w:trPr>
        <w:tc>
          <w:tcPr>
            <w:tcW w:type="dxa" w:w="4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47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037079" cy="20193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079" cy="2019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2" w:lineRule="auto" w:before="332" w:after="0"/>
              <w:ind w:left="532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000000"/>
                <w:sz w:val="22"/>
              </w:rPr>
              <w:t xml:space="preserve">PROFILE </w:t>
            </w:r>
          </w:p>
          <w:p>
            <w:pPr>
              <w:autoSpaceDN w:val="0"/>
              <w:autoSpaceDE w:val="0"/>
              <w:widowControl/>
              <w:spacing w:line="245" w:lineRule="auto" w:before="90" w:after="0"/>
              <w:ind w:left="532" w:right="576" w:firstLine="0"/>
              <w:jc w:val="left"/>
            </w:pPr>
            <w:r>
              <w:rPr>
                <w:w w:val="101.65855183320886"/>
                <w:rFonts w:ascii="Lucida Sans Unicode" w:hAnsi="Lucida Sans Unicode" w:eastAsia="Lucida Sans Unicode"/>
                <w:b w:val="0"/>
                <w:i w:val="0"/>
                <w:color w:val="5B5B5B"/>
                <w:sz w:val="17"/>
              </w:rPr>
              <w:t xml:space="preserve">Searching for the opportunity to </w:t>
            </w:r>
            <w:r>
              <w:rPr>
                <w:rFonts w:ascii="Lucida Sans Unicode" w:hAnsi="Lucida Sans Unicode" w:eastAsia="Lucida Sans Unicode"/>
                <w:b w:val="0"/>
                <w:i w:val="0"/>
                <w:color w:val="5B5B5B"/>
                <w:sz w:val="17"/>
              </w:rPr>
              <w:t xml:space="preserve">bring 3+ years of experience with </w:t>
            </w:r>
            <w:r>
              <w:rPr>
                <w:w w:val="101.65855183320886"/>
                <w:rFonts w:ascii="Lucida Sans Unicode" w:hAnsi="Lucida Sans Unicode" w:eastAsia="Lucida Sans Unicode"/>
                <w:b w:val="0"/>
                <w:i w:val="0"/>
                <w:color w:val="5B5B5B"/>
                <w:sz w:val="17"/>
              </w:rPr>
              <w:t xml:space="preserve">software developing, technology </w:t>
            </w:r>
            <w:r>
              <w:rPr>
                <w:w w:val="101.65855183320886"/>
                <w:rFonts w:ascii="Lucida Sans Unicode" w:hAnsi="Lucida Sans Unicode" w:eastAsia="Lucida Sans Unicode"/>
                <w:b w:val="0"/>
                <w:i w:val="0"/>
                <w:color w:val="5B5B5B"/>
                <w:sz w:val="17"/>
              </w:rPr>
              <w:t xml:space="preserve">engineering, designing, and </w:t>
            </w:r>
            <w:r>
              <w:br/>
            </w:r>
            <w:r>
              <w:rPr>
                <w:w w:val="101.65855183320886"/>
                <w:rFonts w:ascii="Lucida Sans Unicode" w:hAnsi="Lucida Sans Unicode" w:eastAsia="Lucida Sans Unicode"/>
                <w:b w:val="0"/>
                <w:i w:val="0"/>
                <w:color w:val="5B5B5B"/>
                <w:sz w:val="17"/>
              </w:rPr>
              <w:t xml:space="preserve">maintenance to cater to the </w:t>
            </w:r>
            <w:r>
              <w:br/>
            </w:r>
            <w:r>
              <w:rPr>
                <w:w w:val="101.65855183320886"/>
                <w:rFonts w:ascii="Lucida Sans Unicode" w:hAnsi="Lucida Sans Unicode" w:eastAsia="Lucida Sans Unicode"/>
                <w:b w:val="0"/>
                <w:i w:val="0"/>
                <w:color w:val="5B5B5B"/>
                <w:sz w:val="17"/>
              </w:rPr>
              <w:t xml:space="preserve">specific needs of the people with </w:t>
            </w:r>
            <w:r>
              <w:rPr>
                <w:rFonts w:ascii="Lucida Sans Unicode" w:hAnsi="Lucida Sans Unicode" w:eastAsia="Lucida Sans Unicode"/>
                <w:b w:val="0"/>
                <w:i w:val="0"/>
                <w:color w:val="5B5B5B"/>
                <w:sz w:val="17"/>
              </w:rPr>
              <w:t xml:space="preserve">critical thinking, problem-solving, </w:t>
            </w:r>
            <w:r>
              <w:rPr>
                <w:w w:val="101.65855183320886"/>
                <w:rFonts w:ascii="Lucida Sans Unicode" w:hAnsi="Lucida Sans Unicode" w:eastAsia="Lucida Sans Unicode"/>
                <w:b w:val="0"/>
                <w:i w:val="0"/>
                <w:color w:val="5B5B5B"/>
                <w:sz w:val="17"/>
              </w:rPr>
              <w:t>and leadership.</w:t>
            </w:r>
          </w:p>
          <w:p>
            <w:pPr>
              <w:autoSpaceDN w:val="0"/>
              <w:autoSpaceDE w:val="0"/>
              <w:widowControl/>
              <w:spacing w:line="254" w:lineRule="auto" w:before="420" w:after="0"/>
              <w:ind w:left="532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000000"/>
                <w:sz w:val="21"/>
              </w:rPr>
              <w:t>PERSONAL DETAILS</w:t>
            </w:r>
          </w:p>
          <w:p>
            <w:pPr>
              <w:autoSpaceDN w:val="0"/>
              <w:autoSpaceDE w:val="0"/>
              <w:widowControl/>
              <w:spacing w:line="240" w:lineRule="auto" w:before="190" w:after="0"/>
              <w:ind w:left="532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124673"/>
                <w:sz w:val="22"/>
              </w:rPr>
              <w:t>Birth date</w:t>
            </w:r>
          </w:p>
          <w:p>
            <w:pPr>
              <w:autoSpaceDN w:val="0"/>
              <w:autoSpaceDE w:val="0"/>
              <w:widowControl/>
              <w:spacing w:line="240" w:lineRule="auto" w:before="78" w:after="0"/>
              <w:ind w:left="532" w:right="0" w:firstLine="0"/>
              <w:jc w:val="left"/>
            </w:pPr>
            <w:r>
              <w:rPr>
                <w:rFonts w:ascii="Lucida Sans Unicode" w:hAnsi="Lucida Sans Unicode" w:eastAsia="Lucida Sans Unicode"/>
                <w:b w:val="0"/>
                <w:i w:val="0"/>
                <w:color w:val="000000"/>
                <w:sz w:val="17"/>
              </w:rPr>
              <w:t xml:space="preserve">05-APR-1991 </w:t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532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124673"/>
                <w:sz w:val="22"/>
              </w:rPr>
              <w:t>Nationality</w:t>
            </w:r>
          </w:p>
          <w:p>
            <w:pPr>
              <w:autoSpaceDN w:val="0"/>
              <w:autoSpaceDE w:val="0"/>
              <w:widowControl/>
              <w:spacing w:line="238" w:lineRule="auto" w:before="78" w:after="0"/>
              <w:ind w:left="532" w:right="0" w:firstLine="0"/>
              <w:jc w:val="left"/>
            </w:pPr>
            <w:r>
              <w:rPr>
                <w:rFonts w:ascii="Lucida Sans Unicode" w:hAnsi="Lucida Sans Unicode" w:eastAsia="Lucida Sans Unicode"/>
                <w:b w:val="0"/>
                <w:i w:val="0"/>
                <w:color w:val="000000"/>
                <w:sz w:val="17"/>
              </w:rPr>
              <w:t xml:space="preserve">INDIAN </w:t>
            </w:r>
          </w:p>
          <w:p>
            <w:pPr>
              <w:autoSpaceDN w:val="0"/>
              <w:autoSpaceDE w:val="0"/>
              <w:widowControl/>
              <w:spacing w:line="235" w:lineRule="auto" w:before="162" w:after="0"/>
              <w:ind w:left="532" w:right="0" w:firstLine="0"/>
              <w:jc w:val="left"/>
            </w:pPr>
            <w:r>
              <w:rPr>
                <w:w w:val="98.0234726615574"/>
                <w:rFonts w:ascii="Tahoma" w:hAnsi="Tahoma" w:eastAsia="Tahoma"/>
                <w:b/>
                <w:i w:val="0"/>
                <w:color w:val="124673"/>
                <w:sz w:val="23"/>
              </w:rPr>
              <w:t>Address</w:t>
            </w:r>
          </w:p>
          <w:p>
            <w:pPr>
              <w:autoSpaceDN w:val="0"/>
              <w:autoSpaceDE w:val="0"/>
              <w:widowControl/>
              <w:spacing w:line="247" w:lineRule="auto" w:before="76" w:after="0"/>
              <w:ind w:left="0" w:right="0" w:firstLine="0"/>
              <w:jc w:val="center"/>
            </w:pPr>
            <w:r>
              <w:rPr>
                <w:w w:val="97.32946508071002"/>
                <w:rFonts w:ascii="Lucida Sans Unicode" w:hAnsi="Lucida Sans Unicode" w:eastAsia="Lucida Sans Unicode"/>
                <w:b w:val="0"/>
                <w:i w:val="0"/>
                <w:color w:val="000000"/>
                <w:sz w:val="17"/>
              </w:rPr>
              <w:t>Kailash Nagar, Vrindavan, UP-281121</w:t>
            </w:r>
          </w:p>
          <w:p>
            <w:pPr>
              <w:autoSpaceDN w:val="0"/>
              <w:autoSpaceDE w:val="0"/>
              <w:widowControl/>
              <w:spacing w:line="235" w:lineRule="auto" w:before="408" w:after="0"/>
              <w:ind w:left="532" w:right="0" w:firstLine="0"/>
              <w:jc w:val="left"/>
            </w:pPr>
            <w:r>
              <w:rPr>
                <w:w w:val="98.0234726615574"/>
                <w:rFonts w:ascii="Tahoma" w:hAnsi="Tahoma" w:eastAsia="Tahoma"/>
                <w:b/>
                <w:i w:val="0"/>
                <w:color w:val="000000"/>
                <w:sz w:val="23"/>
              </w:rPr>
              <w:t>CONTACT</w:t>
            </w:r>
          </w:p>
        </w:tc>
        <w:tc>
          <w:tcPr>
            <w:tcW w:type="dxa" w:w="93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2" w:after="0"/>
              <w:ind w:left="400" w:right="288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124673"/>
                <w:sz w:val="74"/>
              </w:rPr>
              <w:t xml:space="preserve">Pavas Goswami </w:t>
            </w:r>
            <w:r>
              <w:rPr>
                <w:rFonts w:ascii="Trebuchet MS" w:hAnsi="Trebuchet MS" w:eastAsia="Trebuchet MS"/>
                <w:b/>
                <w:i w:val="0"/>
                <w:color w:val="000000"/>
                <w:sz w:val="22"/>
              </w:rPr>
              <w:t xml:space="preserve">FULLSTACK SOFTWARE DEVELOPER / </w:t>
            </w:r>
            <w:r>
              <w:rPr>
                <w:rFonts w:ascii="Tahoma" w:hAnsi="Tahoma" w:eastAsia="Tahoma"/>
                <w:b/>
                <w:i w:val="0"/>
                <w:color w:val="000000"/>
                <w:sz w:val="22"/>
              </w:rPr>
              <w:t xml:space="preserve">WEB DEVELOPER </w:t>
            </w:r>
          </w:p>
          <w:p>
            <w:pPr>
              <w:autoSpaceDN w:val="0"/>
              <w:autoSpaceDE w:val="0"/>
              <w:widowControl/>
              <w:spacing w:line="252" w:lineRule="auto" w:before="1430" w:after="0"/>
              <w:ind w:left="474" w:right="0" w:firstLine="0"/>
              <w:jc w:val="left"/>
            </w:pPr>
            <w:r>
              <w:rPr>
                <w:w w:val="98.8807844079059"/>
                <w:rFonts w:ascii="Lucida Sans Unicode" w:hAnsi="Lucida Sans Unicode" w:eastAsia="Lucida Sans Unicode"/>
                <w:b w:val="0"/>
                <w:i w:val="0"/>
                <w:color w:val="000000"/>
                <w:sz w:val="23"/>
              </w:rPr>
              <w:t>CORE SKILLS AND PROGRAMMING LANGUAGES</w:t>
            </w:r>
          </w:p>
        </w:tc>
      </w:tr>
      <w:tr>
        <w:trPr>
          <w:trHeight w:hRule="exact" w:val="500"/>
        </w:trPr>
        <w:tc>
          <w:tcPr>
            <w:tcW w:type="dxa" w:w="1737"/>
            <w:vMerge/>
            <w:tcBorders/>
          </w:tcPr>
          <w:p/>
        </w:tc>
        <w:tc>
          <w:tcPr>
            <w:tcW w:type="dxa" w:w="7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7479" cy="1574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79" cy="157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2" w:after="0"/>
              <w:ind w:left="60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7"/>
              </w:rPr>
              <w:t xml:space="preserve">JAVA </w:t>
            </w:r>
          </w:p>
        </w:tc>
        <w:tc>
          <w:tcPr>
            <w:tcW w:type="dxa" w:w="218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6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7479" cy="15748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79" cy="157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54" w:after="0"/>
              <w:ind w:left="64" w:right="0" w:firstLine="0"/>
              <w:jc w:val="left"/>
            </w:pPr>
            <w:r>
              <w:rPr>
                <w:w w:val="102.62343462775736"/>
                <w:rFonts w:ascii="Tahoma" w:hAnsi="Tahoma" w:eastAsia="Tahoma"/>
                <w:b w:val="0"/>
                <w:i w:val="0"/>
                <w:color w:val="000000"/>
                <w:sz w:val="17"/>
              </w:rPr>
              <w:t xml:space="preserve">REACT.JS </w:t>
            </w:r>
          </w:p>
        </w:tc>
      </w:tr>
      <w:tr>
        <w:trPr>
          <w:trHeight w:hRule="exact" w:val="480"/>
        </w:trPr>
        <w:tc>
          <w:tcPr>
            <w:tcW w:type="dxa" w:w="1737"/>
            <w:vMerge/>
            <w:tcBorders/>
          </w:tcPr>
          <w:p/>
        </w:tc>
        <w:tc>
          <w:tcPr>
            <w:tcW w:type="dxa" w:w="3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7479" cy="15620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79" cy="1562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7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34" w:after="0"/>
              <w:ind w:left="0" w:right="104" w:firstLine="0"/>
              <w:jc w:val="righ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7"/>
              </w:rPr>
              <w:t xml:space="preserve"> JAVASCRIPT </w:t>
            </w:r>
          </w:p>
        </w:tc>
        <w:tc>
          <w:tcPr>
            <w:tcW w:type="dxa" w:w="4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57479" cy="156209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79" cy="1562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74" w:after="0"/>
              <w:ind w:left="64" w:right="0" w:firstLine="0"/>
              <w:jc w:val="left"/>
            </w:pPr>
            <w:r>
              <w:rPr>
                <w:w w:val="102.62343462775736"/>
                <w:rFonts w:ascii="Tahoma" w:hAnsi="Tahoma" w:eastAsia="Tahoma"/>
                <w:b w:val="0"/>
                <w:i w:val="0"/>
                <w:color w:val="000000"/>
                <w:sz w:val="17"/>
              </w:rPr>
              <w:t>ANGULAR</w:t>
            </w:r>
          </w:p>
        </w:tc>
      </w:tr>
      <w:tr>
        <w:trPr>
          <w:trHeight w:hRule="exact" w:val="520"/>
        </w:trPr>
        <w:tc>
          <w:tcPr>
            <w:tcW w:type="dxa" w:w="1737"/>
            <w:vMerge/>
            <w:tcBorders/>
          </w:tcPr>
          <w:p/>
        </w:tc>
        <w:tc>
          <w:tcPr>
            <w:tcW w:type="dxa" w:w="3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7479" cy="157479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79" cy="1574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8" w:after="0"/>
              <w:ind w:left="0" w:right="0" w:firstLine="0"/>
              <w:jc w:val="center"/>
            </w:pPr>
            <w:r>
              <w:rPr>
                <w:w w:val="102.62343462775736"/>
                <w:rFonts w:ascii="Tahoma" w:hAnsi="Tahoma" w:eastAsia="Tahoma"/>
                <w:b w:val="0"/>
                <w:i w:val="0"/>
                <w:color w:val="000000"/>
                <w:sz w:val="17"/>
              </w:rPr>
              <w:t xml:space="preserve"> MySQL </w:t>
            </w:r>
          </w:p>
        </w:tc>
        <w:tc>
          <w:tcPr>
            <w:tcW w:type="dxa" w:w="7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6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7479" cy="15747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79" cy="1574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64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CSS3/Bootstrap </w:t>
            </w:r>
          </w:p>
        </w:tc>
      </w:tr>
      <w:tr>
        <w:trPr>
          <w:trHeight w:hRule="exact" w:val="580"/>
        </w:trPr>
        <w:tc>
          <w:tcPr>
            <w:tcW w:type="dxa" w:w="1737"/>
            <w:vMerge/>
            <w:tcBorders/>
          </w:tcPr>
          <w:p/>
        </w:tc>
        <w:tc>
          <w:tcPr>
            <w:tcW w:type="dxa" w:w="7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209" cy="156209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09" cy="1562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98" w:after="0"/>
              <w:ind w:left="58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7"/>
              </w:rPr>
              <w:t>SPRING BOOT</w:t>
            </w:r>
          </w:p>
        </w:tc>
        <w:tc>
          <w:tcPr>
            <w:tcW w:type="dxa" w:w="218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210" cy="156209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" cy="1562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2" w:after="0"/>
              <w:ind w:left="64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HTML5 </w:t>
            </w:r>
          </w:p>
        </w:tc>
      </w:tr>
      <w:tr>
        <w:trPr>
          <w:trHeight w:hRule="exact" w:val="500"/>
        </w:trPr>
        <w:tc>
          <w:tcPr>
            <w:tcW w:type="dxa" w:w="1737"/>
            <w:vMerge/>
            <w:tcBorders/>
          </w:tcPr>
          <w:p/>
        </w:tc>
        <w:tc>
          <w:tcPr>
            <w:tcW w:type="dxa" w:w="7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7479" cy="157479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79" cy="1574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60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Node.js </w:t>
            </w:r>
          </w:p>
        </w:tc>
        <w:tc>
          <w:tcPr>
            <w:tcW w:type="dxa" w:w="218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6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7479" cy="157479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79" cy="1574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64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MongoDB </w:t>
            </w:r>
          </w:p>
        </w:tc>
      </w:tr>
      <w:tr>
        <w:trPr>
          <w:trHeight w:hRule="exact" w:val="680"/>
        </w:trPr>
        <w:tc>
          <w:tcPr>
            <w:tcW w:type="dxa" w:w="1737"/>
            <w:vMerge/>
            <w:tcBorders/>
          </w:tcPr>
          <w:p/>
        </w:tc>
        <w:tc>
          <w:tcPr>
            <w:tcW w:type="dxa" w:w="7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4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7479" cy="15748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79" cy="157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60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18"/>
              </w:rPr>
              <w:t xml:space="preserve">MICROSERVICES </w:t>
            </w:r>
          </w:p>
        </w:tc>
        <w:tc>
          <w:tcPr>
            <w:tcW w:type="dxa" w:w="218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210" cy="15748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" cy="157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4" w:after="0"/>
              <w:ind w:left="64" w:right="0" w:firstLine="0"/>
              <w:jc w:val="left"/>
            </w:pPr>
            <w:r>
              <w:rPr>
                <w:w w:val="102.62343462775736"/>
                <w:rFonts w:ascii="Tahoma" w:hAnsi="Tahoma" w:eastAsia="Tahoma"/>
                <w:b w:val="0"/>
                <w:i w:val="0"/>
                <w:color w:val="000000"/>
                <w:sz w:val="17"/>
              </w:rPr>
              <w:t>AWS/AZURE</w:t>
            </w:r>
          </w:p>
        </w:tc>
      </w:tr>
      <w:tr>
        <w:trPr>
          <w:trHeight w:hRule="exact" w:val="660"/>
        </w:trPr>
        <w:tc>
          <w:tcPr>
            <w:tcW w:type="dxa" w:w="1737"/>
            <w:vMerge/>
            <w:tcBorders/>
          </w:tcPr>
          <w:p/>
        </w:tc>
        <w:tc>
          <w:tcPr>
            <w:tcW w:type="dxa" w:w="93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60" w:after="0"/>
              <w:ind w:left="474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000000"/>
                <w:sz w:val="21"/>
              </w:rPr>
              <w:t>WORK EXPERIENCE</w:t>
            </w:r>
          </w:p>
        </w:tc>
      </w:tr>
      <w:tr>
        <w:trPr>
          <w:trHeight w:hRule="exact" w:val="520"/>
        </w:trPr>
        <w:tc>
          <w:tcPr>
            <w:tcW w:type="dxa" w:w="1737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3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210" cy="15748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" cy="157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6" w:after="0"/>
              <w:ind w:left="62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124673"/>
                <w:sz w:val="22"/>
              </w:rPr>
              <w:t>Software Engineer</w:t>
            </w:r>
          </w:p>
        </w:tc>
        <w:tc>
          <w:tcPr>
            <w:tcW w:type="dxa" w:w="6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8" w:after="0"/>
              <w:ind w:left="0" w:right="0" w:firstLine="0"/>
              <w:jc w:val="right"/>
            </w:pPr>
            <w:r>
              <w:rPr>
                <w:rFonts w:ascii="Lucida Sans Unicode" w:hAnsi="Lucida Sans Unicode" w:eastAsia="Lucida Sans Unicode"/>
                <w:b w:val="0"/>
                <w:i w:val="0"/>
                <w:color w:val="000000"/>
                <w:sz w:val="17"/>
              </w:rPr>
              <w:t xml:space="preserve">Feb 2019-PRESENT </w:t>
            </w:r>
          </w:p>
        </w:tc>
      </w:tr>
      <w:tr>
        <w:trPr>
          <w:trHeight w:hRule="exact" w:val="1412"/>
        </w:trPr>
        <w:tc>
          <w:tcPr>
            <w:tcW w:type="dxa" w:w="1737"/>
            <w:vMerge/>
            <w:tcBorders/>
          </w:tcPr>
          <w:p/>
        </w:tc>
        <w:tc>
          <w:tcPr>
            <w:tcW w:type="dxa" w:w="93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8" w:after="0"/>
              <w:ind w:left="682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000000"/>
                <w:sz w:val="16"/>
              </w:rPr>
              <w:t>BRAINO SERVICES, NEW DELHI</w:t>
            </w:r>
          </w:p>
          <w:p>
            <w:pPr>
              <w:autoSpaceDN w:val="0"/>
              <w:autoSpaceDE w:val="0"/>
              <w:widowControl/>
              <w:spacing w:line="245" w:lineRule="auto" w:before="102" w:after="0"/>
              <w:ind w:left="678" w:right="144" w:firstLine="2"/>
              <w:jc w:val="left"/>
            </w:pPr>
            <w:r>
              <w:rPr>
                <w:w w:val="101.65855183320886"/>
                <w:rFonts w:ascii="Lucida Sans Unicode" w:hAnsi="Lucida Sans Unicode" w:eastAsia="Lucida Sans Unicode"/>
                <w:b w:val="0"/>
                <w:i w:val="0"/>
                <w:color w:val="5B5B5B"/>
                <w:sz w:val="17"/>
              </w:rPr>
              <w:t xml:space="preserve">Report </w:t>
            </w:r>
            <w:r>
              <w:rPr>
                <w:w w:val="101.69809004839729"/>
                <w:rFonts w:ascii="Trebuchet MS" w:hAnsi="Trebuchet MS" w:eastAsia="Trebuchet MS"/>
                <w:b/>
                <w:i w:val="0"/>
                <w:color w:val="5B5B5B"/>
                <w:sz w:val="17"/>
              </w:rPr>
              <w:t xml:space="preserve">iCredit </w:t>
            </w:r>
            <w:r>
              <w:rPr>
                <w:w w:val="101.65855183320886"/>
                <w:rFonts w:ascii="Lucida Sans Unicode" w:hAnsi="Lucida Sans Unicode" w:eastAsia="Lucida Sans Unicode"/>
                <w:b w:val="0"/>
                <w:i w:val="0"/>
                <w:color w:val="5B5B5B"/>
                <w:sz w:val="17"/>
              </w:rPr>
              <w:t xml:space="preserve">System: In this project there is multiple data stream that keeps on dumping data in </w:t>
            </w:r>
            <w:r>
              <w:rPr>
                <w:w w:val="101.65855183320886"/>
                <w:rFonts w:ascii="Lucida Sans Unicode" w:hAnsi="Lucida Sans Unicode" w:eastAsia="Lucida Sans Unicode"/>
                <w:b w:val="0"/>
                <w:i w:val="0"/>
                <w:color w:val="5B5B5B"/>
                <w:sz w:val="17"/>
              </w:rPr>
              <w:t xml:space="preserve">our Oracle database. These are the financial data from different sources. Our responsibility is to </w:t>
            </w:r>
            <w:r>
              <w:rPr>
                <w:w w:val="101.65855183320886"/>
                <w:rFonts w:ascii="Lucida Sans Unicode" w:hAnsi="Lucida Sans Unicode" w:eastAsia="Lucida Sans Unicode"/>
                <w:b w:val="0"/>
                <w:i w:val="0"/>
                <w:color w:val="5B5B5B"/>
                <w:sz w:val="17"/>
              </w:rPr>
              <w:t xml:space="preserve">capture data from the oracle database, apply the business rules, and further expose them to a </w:t>
            </w:r>
            <w:r>
              <w:rPr>
                <w:w w:val="101.65855183320886"/>
                <w:rFonts w:ascii="Lucida Sans Unicode" w:hAnsi="Lucida Sans Unicode" w:eastAsia="Lucida Sans Unicode"/>
                <w:b w:val="0"/>
                <w:i w:val="0"/>
                <w:color w:val="5B5B5B"/>
                <w:sz w:val="17"/>
              </w:rPr>
              <w:t xml:space="preserve">spring boot based on the REST-API endpoint. The React.js application consumes it with the help of 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5852" w:firstLine="0"/>
        <w:jc w:val="right"/>
      </w:pPr>
      <w:r>
        <w:rPr>
          <w:w w:val="101.65855183320886"/>
          <w:rFonts w:ascii="Lucida Sans Unicode" w:hAnsi="Lucida Sans Unicode" w:eastAsia="Lucida Sans Unicode"/>
          <w:b w:val="0"/>
          <w:i w:val="0"/>
          <w:color w:val="5B5B5B"/>
          <w:sz w:val="17"/>
        </w:rPr>
        <w:t>AG Grid shown using beautiful UI.</w:t>
      </w:r>
    </w:p>
    <w:p>
      <w:pPr>
        <w:autoSpaceDN w:val="0"/>
        <w:autoSpaceDE w:val="0"/>
        <w:widowControl/>
        <w:spacing w:line="245" w:lineRule="auto" w:before="10" w:after="110"/>
        <w:ind w:left="5172" w:right="288" w:firstLine="0"/>
        <w:jc w:val="left"/>
      </w:pPr>
      <w:r>
        <w:rPr>
          <w:w w:val="101.65855183320886"/>
          <w:rFonts w:ascii="Lucida Sans Unicode" w:hAnsi="Lucida Sans Unicode" w:eastAsia="Lucida Sans Unicode"/>
          <w:b w:val="0"/>
          <w:i w:val="0"/>
          <w:color w:val="5B5B5B"/>
          <w:sz w:val="17"/>
        </w:rPr>
        <w:t xml:space="preserve">Regular users can perform multiple operations like update/delete data. They have read-only </w:t>
      </w:r>
      <w:r>
        <w:rPr>
          <w:rFonts w:ascii="Lucida Sans Unicode" w:hAnsi="Lucida Sans Unicode" w:eastAsia="Lucida Sans Unicode"/>
          <w:b w:val="0"/>
          <w:i w:val="0"/>
          <w:color w:val="5B5B5B"/>
          <w:sz w:val="17"/>
        </w:rPr>
        <w:t xml:space="preserve">permission for the report, but the admin has the power to refresh it. This project is specifically for </w:t>
      </w:r>
      <w:r>
        <w:rPr>
          <w:w w:val="101.65855183320886"/>
          <w:rFonts w:ascii="Lucida Sans Unicode" w:hAnsi="Lucida Sans Unicode" w:eastAsia="Lucida Sans Unicode"/>
          <w:b w:val="0"/>
          <w:i w:val="0"/>
          <w:color w:val="5B5B5B"/>
          <w:sz w:val="17"/>
        </w:rPr>
        <w:t>the investors. Based on these reports, they are suggesting investment decisions to their client.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780"/>
        <w:gridCol w:w="2780"/>
        <w:gridCol w:w="2780"/>
        <w:gridCol w:w="2780"/>
        <w:gridCol w:w="2780"/>
      </w:tblGrid>
      <w:tr>
        <w:trPr>
          <w:trHeight w:hRule="exact" w:val="396"/>
        </w:trPr>
        <w:tc>
          <w:tcPr>
            <w:tcW w:type="dxa" w:w="1318"/>
            <w:vMerge w:val="restart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0" w:after="0"/>
              <w:ind w:left="0" w:right="6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210" cy="156209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" cy="1562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4" w:after="0"/>
              <w:ind w:left="60" w:right="0" w:firstLine="0"/>
              <w:jc w:val="left"/>
            </w:pPr>
            <w:r>
              <w:rPr>
                <w:w w:val="101.65855183320886"/>
                <w:rFonts w:ascii="Lucida Sans Unicode" w:hAnsi="Lucida Sans Unicode" w:eastAsia="Lucida Sans Unicode"/>
                <w:b w:val="0"/>
                <w:i w:val="0"/>
                <w:color w:val="000000"/>
                <w:sz w:val="17"/>
              </w:rPr>
              <w:t>Member of IAENG (International</w:t>
            </w:r>
          </w:p>
        </w:tc>
        <w:tc>
          <w:tcPr>
            <w:tcW w:type="dxa" w:w="534"/>
            <w:vMerge w:val="restart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98" w:right="0" w:firstLine="0"/>
              <w:jc w:val="left"/>
            </w:pPr>
            <w:r>
              <w:rPr>
                <w:w w:val="101.73189980643136"/>
                <w:rFonts w:ascii="Tahoma" w:hAnsi="Tahoma" w:eastAsia="Tahoma"/>
                <w:b/>
                <w:i w:val="0"/>
                <w:color w:val="124673"/>
                <w:sz w:val="21"/>
              </w:rPr>
              <w:t>Website Developer (UI/UX DESIGNER)</w:t>
            </w:r>
          </w:p>
        </w:tc>
      </w:tr>
      <w:tr>
        <w:trPr>
          <w:trHeight w:hRule="exact" w:val="340"/>
        </w:trPr>
        <w:tc>
          <w:tcPr>
            <w:tcW w:type="dxa" w:w="2780"/>
            <w:vMerge/>
            <w:tcBorders>
              <w:bottom w:sz="5.600000000000364" w:val="single" w:color="#000000"/>
            </w:tcBorders>
          </w:tcPr>
          <w:p/>
        </w:tc>
        <w:tc>
          <w:tcPr>
            <w:tcW w:type="dxa" w:w="2780"/>
            <w:vMerge/>
            <w:tcBorders/>
          </w:tcPr>
          <w:p/>
        </w:tc>
        <w:tc>
          <w:tcPr>
            <w:tcW w:type="dxa" w:w="2780"/>
            <w:vMerge/>
            <w:tcBorders>
              <w:bottom w:sz="5.600000000000364" w:val="single" w:color="#000000"/>
            </w:tcBorders>
          </w:tcPr>
          <w:p/>
        </w:tc>
        <w:tc>
          <w:tcPr>
            <w:tcW w:type="dxa" w:w="6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6" w:after="0"/>
              <w:ind w:left="102" w:right="0" w:firstLine="0"/>
              <w:jc w:val="left"/>
            </w:pPr>
            <w:r>
              <w:rPr>
                <w:w w:val="97.41096496582031"/>
                <w:rFonts w:ascii="Tahoma" w:hAnsi="Tahoma" w:eastAsia="Tahoma"/>
                <w:b/>
                <w:i w:val="0"/>
                <w:color w:val="000000"/>
                <w:sz w:val="17"/>
              </w:rPr>
              <w:t>FREELANCER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40" w:firstLine="0"/>
              <w:jc w:val="right"/>
            </w:pPr>
            <w:r>
              <w:rPr>
                <w:rFonts w:ascii="Lucida Sans Unicode" w:hAnsi="Lucida Sans Unicode" w:eastAsia="Lucida Sans Unicode"/>
                <w:b w:val="0"/>
                <w:i w:val="0"/>
                <w:color w:val="000000"/>
                <w:sz w:val="17"/>
              </w:rPr>
              <w:t xml:space="preserve">2019-PRESENT </w:t>
            </w:r>
          </w:p>
        </w:tc>
      </w:tr>
      <w:tr>
        <w:trPr>
          <w:trHeight w:hRule="exact" w:val="64"/>
        </w:trPr>
        <w:tc>
          <w:tcPr>
            <w:tcW w:type="dxa" w:w="2780"/>
            <w:vMerge/>
            <w:tcBorders>
              <w:bottom w:sz="5.600000000000364" w:val="single" w:color="#000000"/>
            </w:tcBorders>
          </w:tcPr>
          <w:p/>
        </w:tc>
        <w:tc>
          <w:tcPr>
            <w:tcW w:type="dxa" w:w="32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58" w:right="0" w:firstLine="0"/>
              <w:jc w:val="left"/>
            </w:pPr>
            <w:r>
              <w:rPr>
                <w:rFonts w:ascii="Lucida Sans Unicode" w:hAnsi="Lucida Sans Unicode" w:eastAsia="Lucida Sans Unicode"/>
                <w:b w:val="0"/>
                <w:i w:val="0"/>
                <w:color w:val="000000"/>
                <w:sz w:val="17"/>
              </w:rPr>
              <w:t xml:space="preserve">Association of Engineers): </w:t>
            </w:r>
          </w:p>
        </w:tc>
        <w:tc>
          <w:tcPr>
            <w:tcW w:type="dxa" w:w="2780"/>
            <w:vMerge/>
            <w:tcBorders>
              <w:bottom w:sz="5.600000000000364" w:val="single" w:color="#000000"/>
            </w:tcBorders>
          </w:tcPr>
          <w:p/>
        </w:tc>
        <w:tc>
          <w:tcPr>
            <w:tcW w:type="dxa" w:w="2780"/>
            <w:vMerge/>
            <w:tcBorders/>
          </w:tcPr>
          <w:p/>
        </w:tc>
        <w:tc>
          <w:tcPr>
            <w:tcW w:type="dxa" w:w="2780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780"/>
            <w:vMerge/>
            <w:tcBorders>
              <w:bottom w:sz="5.600000000000364" w:val="single" w:color="#000000"/>
            </w:tcBorders>
          </w:tcPr>
          <w:p/>
        </w:tc>
        <w:tc>
          <w:tcPr>
            <w:tcW w:type="dxa" w:w="2780"/>
            <w:vMerge/>
            <w:tcBorders/>
          </w:tcPr>
          <w:p/>
        </w:tc>
        <w:tc>
          <w:tcPr>
            <w:tcW w:type="dxa" w:w="2780"/>
            <w:vMerge/>
            <w:tcBorders>
              <w:bottom w:sz="5.600000000000364" w:val="single" w:color="#000000"/>
            </w:tcBorders>
          </w:tcPr>
          <w:p/>
        </w:tc>
        <w:tc>
          <w:tcPr>
            <w:tcW w:type="dxa" w:w="8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w w:val="101.65855183320886"/>
                <w:rFonts w:ascii="Lucida Sans Unicode" w:hAnsi="Lucida Sans Unicode" w:eastAsia="Lucida Sans Unicode"/>
                <w:b w:val="0"/>
                <w:i w:val="0"/>
                <w:color w:val="5B5B5B"/>
                <w:sz w:val="17"/>
              </w:rPr>
              <w:t xml:space="preserve">I design and develop e-commerce dynamic websites for clients, Learning Management Systems </w:t>
            </w:r>
          </w:p>
        </w:tc>
      </w:tr>
      <w:tr>
        <w:trPr>
          <w:trHeight w:hRule="exact" w:val="80"/>
        </w:trPr>
        <w:tc>
          <w:tcPr>
            <w:tcW w:type="dxa" w:w="2780"/>
            <w:vMerge/>
            <w:tcBorders>
              <w:bottom w:sz="5.600000000000364" w:val="single" w:color="#000000"/>
            </w:tcBorders>
          </w:tcPr>
          <w:p/>
        </w:tc>
        <w:tc>
          <w:tcPr>
            <w:tcW w:type="dxa" w:w="3222"/>
            <w:vMerge w:val="restart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60" w:right="0" w:firstLine="0"/>
              <w:jc w:val="left"/>
            </w:pPr>
            <w:r>
              <w:rPr>
                <w:rFonts w:ascii="Lucida Sans Unicode" w:hAnsi="Lucida Sans Unicode" w:eastAsia="Lucida Sans Unicode"/>
                <w:b w:val="0"/>
                <w:i w:val="0"/>
                <w:color w:val="000000"/>
                <w:sz w:val="17"/>
              </w:rPr>
              <w:t xml:space="preserve">197174 </w:t>
            </w:r>
          </w:p>
        </w:tc>
        <w:tc>
          <w:tcPr>
            <w:tcW w:type="dxa" w:w="2780"/>
            <w:vMerge/>
            <w:tcBorders>
              <w:bottom w:sz="5.600000000000364" w:val="single" w:color="#000000"/>
            </w:tcBorders>
          </w:tcPr>
          <w:p/>
        </w:tc>
        <w:tc>
          <w:tcPr>
            <w:tcW w:type="dxa" w:w="5560"/>
            <w:gridSpan w:val="2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780"/>
            <w:vMerge/>
            <w:tcBorders>
              <w:bottom w:sz="5.600000000000364" w:val="single" w:color="#000000"/>
            </w:tcBorders>
          </w:tcPr>
          <w:p/>
        </w:tc>
        <w:tc>
          <w:tcPr>
            <w:tcW w:type="dxa" w:w="2780"/>
            <w:vMerge/>
            <w:tcBorders>
              <w:bottom w:sz="5.600000000000364" w:val="single" w:color="#000000"/>
            </w:tcBorders>
          </w:tcPr>
          <w:p/>
        </w:tc>
        <w:tc>
          <w:tcPr>
            <w:tcW w:type="dxa" w:w="2780"/>
            <w:vMerge/>
            <w:tcBorders>
              <w:bottom w:sz="5.600000000000364" w:val="single" w:color="#000000"/>
            </w:tcBorders>
          </w:tcPr>
          <w:p/>
        </w:tc>
        <w:tc>
          <w:tcPr>
            <w:tcW w:type="dxa" w:w="8780"/>
            <w:gridSpan w:val="2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w w:val="101.65855183320886"/>
                <w:rFonts w:ascii="Lucida Sans Unicode" w:hAnsi="Lucida Sans Unicode" w:eastAsia="Lucida Sans Unicode"/>
                <w:b w:val="0"/>
                <w:i w:val="0"/>
                <w:color w:val="5B5B5B"/>
                <w:sz w:val="17"/>
              </w:rPr>
              <w:t>for schools, Fundraiser websites for NGOs using HTML/CSS/JavaScript/Adobe XD/Figma.</w:t>
            </w:r>
          </w:p>
        </w:tc>
      </w:tr>
      <w:tr>
        <w:trPr>
          <w:trHeight w:hRule="exact" w:val="538"/>
        </w:trPr>
        <w:tc>
          <w:tcPr>
            <w:tcW w:type="dxa" w:w="1318"/>
            <w:vMerge w:val="restart"/>
            <w:tcBorders>
              <w:top w:sz="5.600000000000364" w:val="single" w:color="#000000"/>
              <w:bottom w:sz="9.8727998733520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2"/>
            <w:vMerge w:val="restart"/>
            <w:tcBorders>
              <w:top w:sz="5.600000000000364" w:val="single" w:color="#000000"/>
              <w:bottom w:sz="9.8727998733520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34"/>
            <w:vMerge w:val="restart"/>
            <w:tcBorders>
              <w:top w:sz="5.600000000000364" w:val="single" w:color="#000000"/>
              <w:bottom w:sz="9.8727998733520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210" cy="491109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" cy="4911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780"/>
            <w:gridSpan w:val="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4" w:after="0"/>
              <w:ind w:left="102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124673"/>
                <w:sz w:val="22"/>
              </w:rPr>
              <w:t>Assistant Professor</w:t>
            </w:r>
          </w:p>
        </w:tc>
      </w:tr>
      <w:tr>
        <w:trPr>
          <w:trHeight w:hRule="exact" w:val="340"/>
        </w:trPr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6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78" w:after="0"/>
              <w:ind w:left="102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000000"/>
                <w:sz w:val="16"/>
              </w:rPr>
              <w:t>NARAINA VIDYAPEETH ENGINEERING &amp; MANAGEMENT INSTITUTE, KANPUR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0" w:after="0"/>
              <w:ind w:left="0" w:right="84" w:firstLine="0"/>
              <w:jc w:val="right"/>
            </w:pPr>
            <w:r>
              <w:rPr>
                <w:w w:val="97.32946508071002"/>
                <w:rFonts w:ascii="Lucida Sans Unicode" w:hAnsi="Lucida Sans Unicode" w:eastAsia="Lucida Sans Unicode"/>
                <w:b w:val="0"/>
                <w:i w:val="0"/>
                <w:color w:val="000000"/>
                <w:sz w:val="17"/>
              </w:rPr>
              <w:t>2017-2019</w:t>
            </w:r>
          </w:p>
        </w:tc>
      </w:tr>
      <w:tr>
        <w:trPr>
          <w:trHeight w:hRule="exact" w:val="320"/>
        </w:trPr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8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2" w:right="0" w:firstLine="0"/>
              <w:jc w:val="left"/>
            </w:pPr>
            <w:r>
              <w:rPr>
                <w:w w:val="98.66668156215123"/>
                <w:rFonts w:ascii="Lucida Sans Unicode" w:hAnsi="Lucida Sans Unicode" w:eastAsia="Lucida Sans Unicode"/>
                <w:b w:val="0"/>
                <w:i w:val="0"/>
                <w:color w:val="5B5B5B"/>
                <w:sz w:val="14"/>
              </w:rPr>
              <w:t>•</w:t>
            </w:r>
            <w:r>
              <w:rPr>
                <w:w w:val="101.65855183320886"/>
                <w:rFonts w:ascii="Lucida Sans Unicode" w:hAnsi="Lucida Sans Unicode" w:eastAsia="Lucida Sans Unicode"/>
                <w:b w:val="0"/>
                <w:i w:val="0"/>
                <w:color w:val="5B5B5B"/>
                <w:sz w:val="17"/>
              </w:rPr>
              <w:t>Project Supervised at UG level: Design of GSM-based vehicle theft control system.</w:t>
            </w:r>
          </w:p>
        </w:tc>
      </w:tr>
      <w:tr>
        <w:trPr>
          <w:trHeight w:hRule="exact" w:val="260"/>
        </w:trPr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8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w w:val="98.66668156215123"/>
                <w:rFonts w:ascii="Lucida Sans Unicode" w:hAnsi="Lucida Sans Unicode" w:eastAsia="Lucida Sans Unicode"/>
                <w:b w:val="0"/>
                <w:i w:val="0"/>
                <w:color w:val="5B5B5B"/>
                <w:sz w:val="14"/>
              </w:rPr>
              <w:t>•</w:t>
            </w:r>
            <w:r>
              <w:rPr>
                <w:rFonts w:ascii="Lucida Sans Unicode" w:hAnsi="Lucida Sans Unicode" w:eastAsia="Lucida Sans Unicode"/>
                <w:b w:val="0"/>
                <w:i w:val="0"/>
                <w:color w:val="5B5B5B"/>
                <w:sz w:val="17"/>
              </w:rPr>
              <w:t xml:space="preserve">Subjects Taught at UG level: EMFT, Digital Communication, Wireless Communication, Digital </w:t>
            </w:r>
          </w:p>
        </w:tc>
      </w:tr>
      <w:tr>
        <w:trPr>
          <w:trHeight w:hRule="exact" w:val="380"/>
        </w:trPr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8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w w:val="101.65855183320886"/>
                <w:rFonts w:ascii="Lucida Sans Unicode" w:hAnsi="Lucida Sans Unicode" w:eastAsia="Lucida Sans Unicode"/>
                <w:b w:val="0"/>
                <w:i w:val="0"/>
                <w:color w:val="5B5B5B"/>
                <w:sz w:val="17"/>
              </w:rPr>
              <w:t>Signal Processing, Data Communication and Networks.</w:t>
            </w:r>
          </w:p>
        </w:tc>
      </w:tr>
      <w:tr>
        <w:trPr>
          <w:trHeight w:hRule="exact" w:val="440"/>
        </w:trPr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8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34" w:after="0"/>
              <w:ind w:left="102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124673"/>
                <w:sz w:val="22"/>
              </w:rPr>
              <w:t>M.Tech Project (Thesis)</w:t>
            </w:r>
          </w:p>
        </w:tc>
      </w:tr>
      <w:tr>
        <w:trPr>
          <w:trHeight w:hRule="exact" w:val="340"/>
        </w:trPr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6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76" w:after="0"/>
              <w:ind w:left="102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000000"/>
                <w:sz w:val="16"/>
              </w:rPr>
              <w:t>DESIGN AND ANALYSIS OF LI-FI SYSTEM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0" w:after="0"/>
              <w:ind w:left="0" w:right="118" w:firstLine="0"/>
              <w:jc w:val="right"/>
            </w:pPr>
            <w:r>
              <w:rPr>
                <w:w w:val="97.32946508071002"/>
                <w:rFonts w:ascii="Lucida Sans Unicode" w:hAnsi="Lucida Sans Unicode" w:eastAsia="Lucida Sans Unicode"/>
                <w:b w:val="0"/>
                <w:i w:val="0"/>
                <w:color w:val="000000"/>
                <w:sz w:val="17"/>
              </w:rPr>
              <w:t>2017</w:t>
            </w:r>
          </w:p>
        </w:tc>
      </w:tr>
      <w:tr>
        <w:trPr>
          <w:trHeight w:hRule="exact" w:val="320"/>
        </w:trPr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8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102" w:right="0" w:firstLine="0"/>
              <w:jc w:val="left"/>
            </w:pPr>
            <w:r>
              <w:rPr>
                <w:w w:val="98.66668156215123"/>
                <w:rFonts w:ascii="Lucida Sans Unicode" w:hAnsi="Lucida Sans Unicode" w:eastAsia="Lucida Sans Unicode"/>
                <w:b w:val="0"/>
                <w:i w:val="0"/>
                <w:color w:val="5B5B5B"/>
                <w:sz w:val="14"/>
              </w:rPr>
              <w:t>•</w:t>
            </w:r>
            <w:r>
              <w:rPr>
                <w:rFonts w:ascii="Lucida Sans Unicode" w:hAnsi="Lucida Sans Unicode" w:eastAsia="Lucida Sans Unicode"/>
                <w:b w:val="0"/>
                <w:i w:val="0"/>
                <w:color w:val="5B5B5B"/>
                <w:sz w:val="17"/>
              </w:rPr>
              <w:t xml:space="preserve">Publication: P. Goswami, and M. Shukla, “Design of a Li-Fi Transceiver”, Wireless Engineering and </w:t>
            </w:r>
          </w:p>
        </w:tc>
      </w:tr>
      <w:tr>
        <w:trPr>
          <w:trHeight w:hRule="exact" w:val="260"/>
        </w:trPr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8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02" w:right="0" w:firstLine="0"/>
              <w:jc w:val="left"/>
            </w:pPr>
            <w:r>
              <w:rPr>
                <w:w w:val="97.32946508071002"/>
                <w:rFonts w:ascii="Lucida Sans Unicode" w:hAnsi="Lucida Sans Unicode" w:eastAsia="Lucida Sans Unicode"/>
                <w:b w:val="0"/>
                <w:i w:val="0"/>
                <w:color w:val="5B5B5B"/>
                <w:sz w:val="17"/>
              </w:rPr>
              <w:t>Technology, Vol.8 No.4, October 2017, pp 71-86. Doi: 10.4236/wet.2017.84006.</w:t>
            </w:r>
          </w:p>
        </w:tc>
      </w:tr>
      <w:tr>
        <w:trPr>
          <w:trHeight w:hRule="exact" w:val="280"/>
        </w:trPr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8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02" w:right="0" w:firstLine="0"/>
              <w:jc w:val="left"/>
            </w:pPr>
            <w:r>
              <w:rPr>
                <w:w w:val="98.66668156215123"/>
                <w:rFonts w:ascii="Lucida Sans Unicode" w:hAnsi="Lucida Sans Unicode" w:eastAsia="Lucida Sans Unicode"/>
                <w:b w:val="0"/>
                <w:i w:val="0"/>
                <w:color w:val="5B5B5B"/>
                <w:sz w:val="14"/>
              </w:rPr>
              <w:t>•</w:t>
            </w:r>
            <w:r>
              <w:rPr>
                <w:rFonts w:ascii="Lucida Sans Unicode" w:hAnsi="Lucida Sans Unicode" w:eastAsia="Lucida Sans Unicode"/>
                <w:b w:val="0"/>
                <w:i w:val="0"/>
                <w:color w:val="5B5B5B"/>
                <w:sz w:val="17"/>
              </w:rPr>
              <w:t xml:space="preserve">INDEXING: The 2-year Google-based Journal Impact Factor (2-GJIF) is 1.88. </w:t>
            </w:r>
          </w:p>
        </w:tc>
      </w:tr>
      <w:tr>
        <w:trPr>
          <w:trHeight w:hRule="exact" w:val="380"/>
        </w:trPr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8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102" w:right="0" w:firstLine="0"/>
              <w:jc w:val="left"/>
            </w:pPr>
            <w:r>
              <w:rPr>
                <w:rFonts w:ascii="Lucida Sans Unicode" w:hAnsi="Lucida Sans Unicode" w:eastAsia="Lucida Sans Unicode"/>
                <w:b w:val="0"/>
                <w:i w:val="0"/>
                <w:color w:val="5B5B5B"/>
                <w:sz w:val="17"/>
              </w:rPr>
              <w:t>The published paper has got 17,329 downloads &amp; 26,387 views as of July 2021</w:t>
            </w:r>
          </w:p>
        </w:tc>
      </w:tr>
      <w:tr>
        <w:trPr>
          <w:trHeight w:hRule="exact" w:val="420"/>
        </w:trPr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8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110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124673"/>
                <w:sz w:val="22"/>
              </w:rPr>
              <w:t>B.Tech Major Project</w:t>
            </w:r>
          </w:p>
        </w:tc>
      </w:tr>
      <w:tr>
        <w:trPr>
          <w:trHeight w:hRule="exact" w:val="360"/>
        </w:trPr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6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102" w:right="0" w:firstLine="0"/>
              <w:jc w:val="left"/>
            </w:pPr>
            <w:r>
              <w:rPr>
                <w:w w:val="97.41096496582031"/>
                <w:rFonts w:ascii="Tahoma" w:hAnsi="Tahoma" w:eastAsia="Tahoma"/>
                <w:b/>
                <w:i w:val="0"/>
                <w:color w:val="000000"/>
                <w:sz w:val="17"/>
              </w:rPr>
              <w:t>OFDM WIRELESS COMMUNICATIONS (MATLAB SIMULATIONS)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0" w:right="156" w:firstLine="0"/>
              <w:jc w:val="right"/>
            </w:pPr>
            <w:r>
              <w:rPr>
                <w:w w:val="97.32946508071002"/>
                <w:rFonts w:ascii="Lucida Sans Unicode" w:hAnsi="Lucida Sans Unicode" w:eastAsia="Lucida Sans Unicode"/>
                <w:b w:val="0"/>
                <w:i w:val="0"/>
                <w:color w:val="000000"/>
                <w:sz w:val="17"/>
              </w:rPr>
              <w:t>2013</w:t>
            </w:r>
          </w:p>
        </w:tc>
      </w:tr>
      <w:tr>
        <w:trPr>
          <w:trHeight w:hRule="exact" w:val="300"/>
        </w:trPr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8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w w:val="98.66668156215123"/>
                <w:rFonts w:ascii="Lucida Sans Unicode" w:hAnsi="Lucida Sans Unicode" w:eastAsia="Lucida Sans Unicode"/>
                <w:b w:val="0"/>
                <w:i w:val="0"/>
                <w:color w:val="5B5B5B"/>
                <w:sz w:val="14"/>
              </w:rPr>
              <w:t>•</w:t>
            </w:r>
            <w:r>
              <w:rPr>
                <w:w w:val="101.65855183320886"/>
                <w:rFonts w:ascii="Lucida Sans Unicode" w:hAnsi="Lucida Sans Unicode" w:eastAsia="Lucida Sans Unicode"/>
                <w:b w:val="0"/>
                <w:i w:val="0"/>
                <w:color w:val="5B5B5B"/>
                <w:sz w:val="17"/>
              </w:rPr>
              <w:t>Team leader of a team of 4 members.</w:t>
            </w:r>
          </w:p>
        </w:tc>
      </w:tr>
      <w:tr>
        <w:trPr>
          <w:trHeight w:hRule="exact" w:val="280"/>
        </w:trPr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8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02" w:right="0" w:firstLine="0"/>
              <w:jc w:val="left"/>
            </w:pPr>
            <w:r>
              <w:rPr>
                <w:w w:val="98.66668156215123"/>
                <w:rFonts w:ascii="Lucida Sans Unicode" w:hAnsi="Lucida Sans Unicode" w:eastAsia="Lucida Sans Unicode"/>
                <w:b w:val="0"/>
                <w:i w:val="0"/>
                <w:color w:val="5B5B5B"/>
                <w:sz w:val="14"/>
              </w:rPr>
              <w:t>•</w:t>
            </w:r>
            <w:r>
              <w:rPr>
                <w:rFonts w:ascii="Lucida Sans Unicode" w:hAnsi="Lucida Sans Unicode" w:eastAsia="Lucida Sans Unicode"/>
                <w:b w:val="0"/>
                <w:i w:val="0"/>
                <w:color w:val="5B5B5B"/>
                <w:sz w:val="17"/>
              </w:rPr>
              <w:t>Environment: MATLAB</w:t>
            </w:r>
          </w:p>
        </w:tc>
      </w:tr>
      <w:tr>
        <w:trPr>
          <w:trHeight w:hRule="exact" w:val="260"/>
        </w:trPr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8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w w:val="98.66668156215123"/>
                <w:rFonts w:ascii="Lucida Sans Unicode" w:hAnsi="Lucida Sans Unicode" w:eastAsia="Lucida Sans Unicode"/>
                <w:b w:val="0"/>
                <w:i w:val="0"/>
                <w:color w:val="5B5B5B"/>
                <w:sz w:val="14"/>
              </w:rPr>
              <w:t>•</w:t>
            </w:r>
            <w:r>
              <w:rPr>
                <w:w w:val="101.65855183320886"/>
                <w:rFonts w:ascii="Lucida Sans Unicode" w:hAnsi="Lucida Sans Unicode" w:eastAsia="Lucida Sans Unicode"/>
                <w:b w:val="0"/>
                <w:i w:val="0"/>
                <w:color w:val="5B5B5B"/>
                <w:sz w:val="17"/>
              </w:rPr>
              <w:t xml:space="preserve">Description: OFDM is the key technology for next-generation cellular communications as well as </w:t>
            </w:r>
          </w:p>
        </w:tc>
      </w:tr>
      <w:tr>
        <w:trPr>
          <w:trHeight w:hRule="exact" w:val="280"/>
        </w:trPr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8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02" w:right="0" w:firstLine="0"/>
              <w:jc w:val="left"/>
            </w:pPr>
            <w:r>
              <w:rPr>
                <w:rFonts w:ascii="Lucida Sans Unicode" w:hAnsi="Lucida Sans Unicode" w:eastAsia="Lucida Sans Unicode"/>
                <w:b w:val="0"/>
                <w:i w:val="0"/>
                <w:color w:val="5B5B5B"/>
                <w:sz w:val="17"/>
              </w:rPr>
              <w:t xml:space="preserve">wireless LAN and broadcasting. Using MATLAB, simulation of wireless channel modelling, MIMO </w:t>
            </w:r>
          </w:p>
        </w:tc>
      </w:tr>
      <w:tr>
        <w:trPr>
          <w:trHeight w:hRule="exact" w:val="380"/>
        </w:trPr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8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w w:val="101.65855183320886"/>
                <w:rFonts w:ascii="Lucida Sans Unicode" w:hAnsi="Lucida Sans Unicode" w:eastAsia="Lucida Sans Unicode"/>
                <w:b w:val="0"/>
                <w:i w:val="0"/>
                <w:color w:val="5B5B5B"/>
                <w:sz w:val="17"/>
              </w:rPr>
              <w:t>channel modelling, MIMO channel capacity, PAPR reduction techniques are presented.</w:t>
            </w:r>
          </w:p>
        </w:tc>
      </w:tr>
      <w:tr>
        <w:trPr>
          <w:trHeight w:hRule="exact" w:val="392"/>
        </w:trPr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2780"/>
            <w:vMerge/>
            <w:tcBorders>
              <w:top w:sz="5.600000000000364" w:val="single" w:color="#000000"/>
              <w:bottom w:sz="9.87279987335205" w:val="single" w:color="#000000"/>
            </w:tcBorders>
          </w:tcPr>
          <w:p/>
        </w:tc>
        <w:tc>
          <w:tcPr>
            <w:tcW w:type="dxa" w:w="8780"/>
            <w:gridSpan w:val="2"/>
            <w:tcBorders>
              <w:bottom w:sz="9.8727998733520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26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124673"/>
                <w:sz w:val="22"/>
              </w:rPr>
              <w:t>INTERNSHIP</w:t>
            </w:r>
          </w:p>
        </w:tc>
      </w:tr>
      <w:tr>
        <w:trPr>
          <w:trHeight w:hRule="exact" w:val="394"/>
        </w:trPr>
        <w:tc>
          <w:tcPr>
            <w:tcW w:type="dxa" w:w="1318"/>
            <w:tcBorders>
              <w:top w:sz="9.8727998733520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22"/>
            <w:tcBorders>
              <w:top w:sz="9.8727998733520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34"/>
            <w:tcBorders>
              <w:top w:sz="9.8727998733520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20"/>
            <w:tcBorders>
              <w:top w:sz="9.8727998733520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6" w:after="0"/>
              <w:ind w:left="102" w:right="0" w:firstLine="0"/>
              <w:jc w:val="left"/>
            </w:pPr>
            <w:r>
              <w:rPr>
                <w:w w:val="97.41096496582031"/>
                <w:rFonts w:ascii="Tahoma" w:hAnsi="Tahoma" w:eastAsia="Tahoma"/>
                <w:b/>
                <w:i w:val="0"/>
                <w:color w:val="000000"/>
                <w:sz w:val="17"/>
              </w:rPr>
              <w:t>BHARAT SANCHAR NIGAM LIMITED (BSNL), KANPUR</w:t>
            </w:r>
          </w:p>
        </w:tc>
        <w:tc>
          <w:tcPr>
            <w:tcW w:type="dxa" w:w="1960"/>
            <w:tcBorders>
              <w:top w:sz="9.8727998733520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0" w:right="156" w:firstLine="0"/>
              <w:jc w:val="right"/>
            </w:pPr>
            <w:r>
              <w:rPr>
                <w:w w:val="97.32946508071002"/>
                <w:rFonts w:ascii="Lucida Sans Unicode" w:hAnsi="Lucida Sans Unicode" w:eastAsia="Lucida Sans Unicode"/>
                <w:b w:val="0"/>
                <w:i w:val="0"/>
                <w:color w:val="000000"/>
                <w:sz w:val="17"/>
              </w:rPr>
              <w:t>2012</w:t>
            </w:r>
          </w:p>
        </w:tc>
      </w:tr>
    </w:tbl>
    <w:p>
      <w:pPr>
        <w:autoSpaceDN w:val="0"/>
        <w:autoSpaceDE w:val="0"/>
        <w:widowControl/>
        <w:spacing w:line="238" w:lineRule="auto" w:before="42" w:after="0"/>
        <w:ind w:left="0" w:right="4916" w:firstLine="0"/>
        <w:jc w:val="right"/>
      </w:pPr>
      <w:r>
        <w:rPr>
          <w:w w:val="98.66668156215123"/>
          <w:rFonts w:ascii="Lucida Sans Unicode" w:hAnsi="Lucida Sans Unicode" w:eastAsia="Lucida Sans Unicode"/>
          <w:b w:val="0"/>
          <w:i w:val="0"/>
          <w:color w:val="5B5B5B"/>
          <w:sz w:val="14"/>
        </w:rPr>
        <w:t>•</w:t>
      </w:r>
      <w:r>
        <w:rPr>
          <w:w w:val="101.65855183320886"/>
          <w:rFonts w:ascii="Lucida Sans Unicode" w:hAnsi="Lucida Sans Unicode" w:eastAsia="Lucida Sans Unicode"/>
          <w:b w:val="0"/>
          <w:i w:val="0"/>
          <w:color w:val="5B5B5B"/>
          <w:sz w:val="17"/>
        </w:rPr>
        <w:t>Project Titled ‘Broadband Communication’.</w:t>
      </w:r>
    </w:p>
    <w:p>
      <w:pPr>
        <w:autoSpaceDN w:val="0"/>
        <w:autoSpaceDE w:val="0"/>
        <w:widowControl/>
        <w:spacing w:line="238" w:lineRule="auto" w:before="8" w:after="0"/>
        <w:ind w:left="0" w:right="500" w:firstLine="0"/>
        <w:jc w:val="right"/>
      </w:pPr>
      <w:r>
        <w:rPr>
          <w:w w:val="98.66668156215123"/>
          <w:rFonts w:ascii="Lucida Sans Unicode" w:hAnsi="Lucida Sans Unicode" w:eastAsia="Lucida Sans Unicode"/>
          <w:b w:val="0"/>
          <w:i w:val="0"/>
          <w:color w:val="5B5B5B"/>
          <w:sz w:val="14"/>
        </w:rPr>
        <w:t>•</w:t>
      </w:r>
      <w:r>
        <w:rPr>
          <w:w w:val="101.65855183320886"/>
          <w:rFonts w:ascii="Lucida Sans Unicode" w:hAnsi="Lucida Sans Unicode" w:eastAsia="Lucida Sans Unicode"/>
          <w:b w:val="0"/>
          <w:i w:val="0"/>
          <w:color w:val="5B5B5B"/>
          <w:sz w:val="17"/>
        </w:rPr>
        <w:t>Hands-on experience and learned how to work with different splicing tools used in fibre optics.</w:t>
      </w:r>
    </w:p>
    <w:p>
      <w:pPr>
        <w:autoSpaceDN w:val="0"/>
        <w:autoSpaceDE w:val="0"/>
        <w:widowControl/>
        <w:spacing w:line="240" w:lineRule="auto" w:before="358" w:after="130"/>
        <w:ind w:left="0" w:right="7564" w:firstLine="0"/>
        <w:jc w:val="right"/>
      </w:pPr>
      <w:r>
        <w:rPr>
          <w:rFonts w:ascii="Tahoma" w:hAnsi="Tahoma" w:eastAsia="Tahoma"/>
          <w:b/>
          <w:i w:val="0"/>
          <w:color w:val="000000"/>
          <w:sz w:val="22"/>
        </w:rPr>
        <w:t xml:space="preserve">EDUCATION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14.0" w:type="dxa"/>
      </w:tblPr>
      <w:tblGrid>
        <w:gridCol w:w="4633"/>
        <w:gridCol w:w="4633"/>
        <w:gridCol w:w="4633"/>
      </w:tblGrid>
      <w:tr>
        <w:trPr>
          <w:trHeight w:hRule="exact" w:val="382"/>
        </w:trPr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3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210" cy="15748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" cy="157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70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124673"/>
                <w:sz w:val="22"/>
              </w:rPr>
              <w:t>M.Tech (Electronics and Communication Engineering)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14" w:after="0"/>
              <w:ind w:left="0" w:right="118" w:firstLine="0"/>
              <w:jc w:val="right"/>
            </w:pPr>
            <w:r>
              <w:rPr>
                <w:w w:val="97.32946508071002"/>
                <w:rFonts w:ascii="Lucida Sans Unicode" w:hAnsi="Lucida Sans Unicode" w:eastAsia="Lucida Sans Unicode"/>
                <w:b w:val="0"/>
                <w:i w:val="0"/>
                <w:color w:val="000000"/>
                <w:sz w:val="17"/>
              </w:rPr>
              <w:t>2015-2017</w:t>
            </w:r>
          </w:p>
        </w:tc>
      </w:tr>
      <w:tr>
        <w:trPr>
          <w:trHeight w:hRule="exact" w:val="264"/>
        </w:trPr>
        <w:tc>
          <w:tcPr>
            <w:tcW w:type="dxa" w:w="4633"/>
            <w:vMerge/>
            <w:tcBorders/>
          </w:tcPr>
          <w:p/>
        </w:tc>
        <w:tc>
          <w:tcPr>
            <w:tcW w:type="dxa" w:w="6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8" w:after="0"/>
              <w:ind w:left="70" w:right="0" w:firstLine="0"/>
              <w:jc w:val="left"/>
            </w:pPr>
            <w:r>
              <w:rPr>
                <w:w w:val="97.41096496582031"/>
                <w:rFonts w:ascii="Tahoma" w:hAnsi="Tahoma" w:eastAsia="Tahoma"/>
                <w:b/>
                <w:i w:val="0"/>
                <w:color w:val="000000"/>
                <w:sz w:val="17"/>
              </w:rPr>
              <w:t>HARCOURT BUTLER TECHNICAL UNIVERSITY (HBTU), KANPUR.</w:t>
            </w:r>
          </w:p>
        </w:tc>
        <w:tc>
          <w:tcPr>
            <w:tcW w:type="dxa" w:w="4633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2" w:after="0"/>
              <w:ind w:left="0" w:right="3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210" cy="15621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" cy="156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4" w:after="0"/>
              <w:ind w:left="70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124673"/>
                <w:sz w:val="22"/>
              </w:rPr>
              <w:t>B.Tech (Electronics and Communication Engineering)</w:t>
            </w:r>
          </w:p>
        </w:tc>
        <w:tc>
          <w:tcPr>
            <w:tcW w:type="dxa" w:w="4633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4633"/>
            <w:vMerge/>
            <w:tcBorders/>
          </w:tcPr>
          <w:p/>
        </w:tc>
        <w:tc>
          <w:tcPr>
            <w:tcW w:type="dxa" w:w="4633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2" w:after="0"/>
              <w:ind w:left="0" w:right="62" w:firstLine="0"/>
              <w:jc w:val="right"/>
            </w:pPr>
            <w:r>
              <w:rPr>
                <w:rFonts w:ascii="Lucida Sans Unicode" w:hAnsi="Lucida Sans Unicode" w:eastAsia="Lucida Sans Unicode"/>
                <w:b w:val="0"/>
                <w:i w:val="0"/>
                <w:color w:val="000000"/>
                <w:sz w:val="17"/>
              </w:rPr>
              <w:t xml:space="preserve">2009-2013 </w:t>
            </w:r>
          </w:p>
        </w:tc>
      </w:tr>
      <w:tr>
        <w:trPr>
          <w:trHeight w:hRule="exact" w:val="312"/>
        </w:trPr>
        <w:tc>
          <w:tcPr>
            <w:tcW w:type="dxa" w:w="4633"/>
            <w:vMerge/>
            <w:tcBorders/>
          </w:tcPr>
          <w:p/>
        </w:tc>
        <w:tc>
          <w:tcPr>
            <w:tcW w:type="dxa" w:w="6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8" w:after="0"/>
              <w:ind w:left="70" w:right="0" w:firstLine="0"/>
              <w:jc w:val="left"/>
            </w:pPr>
            <w:r>
              <w:rPr>
                <w:w w:val="97.41096496582031"/>
                <w:rFonts w:ascii="Tahoma" w:hAnsi="Tahoma" w:eastAsia="Tahoma"/>
                <w:b/>
                <w:i w:val="0"/>
                <w:color w:val="000000"/>
                <w:sz w:val="17"/>
              </w:rPr>
              <w:t xml:space="preserve">MAHARANA PRATAP ENGINEERING COLLEGE, KANPUR </w:t>
            </w:r>
          </w:p>
        </w:tc>
        <w:tc>
          <w:tcPr>
            <w:tcW w:type="dxa" w:w="463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8" w:after="214"/>
        <w:ind w:left="0" w:right="3412" w:firstLine="0"/>
        <w:jc w:val="right"/>
      </w:pPr>
      <w:r>
        <w:rPr>
          <w:rFonts w:ascii="Tahoma" w:hAnsi="Tahoma" w:eastAsia="Tahoma"/>
          <w:b/>
          <w:i w:val="0"/>
          <w:color w:val="000000"/>
          <w:sz w:val="16"/>
        </w:rPr>
        <w:t>AFFILIATED TO UTTAR PRADESH TECHNICAL UNIVERSITY (UPTU).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14.0" w:type="dxa"/>
      </w:tblPr>
      <w:tblGrid>
        <w:gridCol w:w="4633"/>
        <w:gridCol w:w="4633"/>
        <w:gridCol w:w="4633"/>
      </w:tblGrid>
      <w:tr>
        <w:trPr>
          <w:trHeight w:hRule="exact" w:val="386"/>
        </w:trPr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3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210" cy="15748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" cy="157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70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124673"/>
                <w:sz w:val="22"/>
              </w:rPr>
              <w:t>Intermediate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8" w:after="0"/>
              <w:ind w:left="0" w:right="62" w:firstLine="0"/>
              <w:jc w:val="right"/>
            </w:pPr>
            <w:r>
              <w:rPr>
                <w:rFonts w:ascii="Lucida Sans Unicode" w:hAnsi="Lucida Sans Unicode" w:eastAsia="Lucida Sans Unicode"/>
                <w:b w:val="0"/>
                <w:i w:val="0"/>
                <w:color w:val="000000"/>
                <w:sz w:val="17"/>
              </w:rPr>
              <w:t xml:space="preserve">2009 </w:t>
            </w:r>
          </w:p>
        </w:tc>
      </w:tr>
      <w:tr>
        <w:trPr>
          <w:trHeight w:hRule="exact" w:val="264"/>
        </w:trPr>
        <w:tc>
          <w:tcPr>
            <w:tcW w:type="dxa" w:w="4633"/>
            <w:vMerge/>
            <w:tcBorders/>
          </w:tcPr>
          <w:p/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8" w:after="0"/>
              <w:ind w:left="70" w:right="0" w:firstLine="0"/>
              <w:jc w:val="left"/>
            </w:pPr>
            <w:r>
              <w:rPr>
                <w:w w:val="97.41096496582031"/>
                <w:rFonts w:ascii="Tahoma" w:hAnsi="Tahoma" w:eastAsia="Tahoma"/>
                <w:b/>
                <w:i w:val="0"/>
                <w:color w:val="000000"/>
                <w:sz w:val="17"/>
              </w:rPr>
              <w:t>SUN BEAMS SCHOOL, UP BOARD, KANPUR</w:t>
            </w:r>
          </w:p>
        </w:tc>
        <w:tc>
          <w:tcPr>
            <w:tcW w:type="dxa" w:w="4633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0" w:after="0"/>
              <w:ind w:left="0" w:right="3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210" cy="15748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" cy="157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4" w:after="0"/>
              <w:ind w:left="70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124673"/>
                <w:sz w:val="22"/>
              </w:rPr>
              <w:t>High School</w:t>
            </w:r>
          </w:p>
        </w:tc>
        <w:tc>
          <w:tcPr>
            <w:tcW w:type="dxa" w:w="4633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4633"/>
            <w:vMerge/>
            <w:tcBorders/>
          </w:tcPr>
          <w:p/>
        </w:tc>
        <w:tc>
          <w:tcPr>
            <w:tcW w:type="dxa" w:w="4633"/>
            <w:vMerge/>
            <w:tcBorders/>
          </w:tcPr>
          <w:p/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62" w:firstLine="0"/>
              <w:jc w:val="right"/>
            </w:pPr>
            <w:r>
              <w:rPr>
                <w:rFonts w:ascii="Lucida Sans Unicode" w:hAnsi="Lucida Sans Unicode" w:eastAsia="Lucida Sans Unicode"/>
                <w:b w:val="0"/>
                <w:i w:val="0"/>
                <w:color w:val="000000"/>
                <w:sz w:val="17"/>
              </w:rPr>
              <w:t xml:space="preserve">2007 </w:t>
            </w:r>
          </w:p>
        </w:tc>
      </w:tr>
      <w:tr>
        <w:trPr>
          <w:trHeight w:hRule="exact" w:val="356"/>
        </w:trPr>
        <w:tc>
          <w:tcPr>
            <w:tcW w:type="dxa" w:w="4633"/>
            <w:vMerge/>
            <w:tcBorders/>
          </w:tcPr>
          <w:p/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8" w:after="0"/>
              <w:ind w:left="70" w:right="0" w:firstLine="0"/>
              <w:jc w:val="left"/>
            </w:pPr>
            <w:r>
              <w:rPr>
                <w:w w:val="97.41096496582031"/>
                <w:rFonts w:ascii="Tahoma" w:hAnsi="Tahoma" w:eastAsia="Tahoma"/>
                <w:b/>
                <w:i w:val="0"/>
                <w:color w:val="000000"/>
                <w:sz w:val="17"/>
              </w:rPr>
              <w:t>SUN BEAMS SCHOOL, UP BOARD, KANPUR</w:t>
            </w:r>
          </w:p>
        </w:tc>
        <w:tc>
          <w:tcPr>
            <w:tcW w:type="dxa" w:w="463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282" w:after="198"/>
        <w:ind w:left="0" w:right="3538" w:firstLine="0"/>
        <w:jc w:val="right"/>
      </w:pPr>
      <w:r>
        <w:rPr>
          <w:rFonts w:ascii="Tahoma" w:hAnsi="Tahoma" w:eastAsia="Tahoma"/>
          <w:b/>
          <w:i w:val="0"/>
          <w:color w:val="000000"/>
          <w:sz w:val="21"/>
        </w:rPr>
        <w:t>GRADUATE APTITUDE TEST IN ENGINEERING (GATE)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34.0" w:type="dxa"/>
      </w:tblPr>
      <w:tblGrid>
        <w:gridCol w:w="13900"/>
      </w:tblGrid>
      <w:tr>
        <w:trPr>
          <w:trHeight w:hRule="exact" w:val="394"/>
        </w:trPr>
        <w:tc>
          <w:tcPr>
            <w:tcW w:type="dxa" w:w="6862"/>
            <w:tcBorders/>
            <w:shd w:fill="f7f7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Lucida Sans Unicode" w:hAnsi="Lucida Sans Unicode" w:eastAsia="Lucida Sans Unicode"/>
                <w:b w:val="0"/>
                <w:i w:val="0"/>
                <w:color w:val="000000"/>
                <w:sz w:val="17"/>
              </w:rPr>
              <w:t xml:space="preserve">Qualified GATE exam with a score of 605 and GATE percentile of 98.47 in 2015. </w:t>
            </w:r>
          </w:p>
        </w:tc>
      </w:tr>
    </w:tbl>
    <w:p>
      <w:pPr>
        <w:autoSpaceDN w:val="0"/>
        <w:autoSpaceDE w:val="0"/>
        <w:widowControl/>
        <w:spacing w:line="254" w:lineRule="auto" w:before="396" w:after="198"/>
        <w:ind w:left="0" w:right="5720" w:firstLine="0"/>
        <w:jc w:val="right"/>
      </w:pPr>
      <w:r>
        <w:rPr>
          <w:rFonts w:ascii="Tahoma" w:hAnsi="Tahoma" w:eastAsia="Tahoma"/>
          <w:b/>
          <w:i w:val="0"/>
          <w:color w:val="000000"/>
          <w:sz w:val="21"/>
        </w:rPr>
        <w:t>NPTEL CERTIFICATION COURSE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34.0" w:type="dxa"/>
      </w:tblPr>
      <w:tblGrid>
        <w:gridCol w:w="13900"/>
      </w:tblGrid>
      <w:tr>
        <w:trPr>
          <w:trHeight w:hRule="exact" w:val="396"/>
        </w:trPr>
        <w:tc>
          <w:tcPr>
            <w:tcW w:type="dxa" w:w="7886"/>
            <w:tcBorders/>
            <w:shd w:fill="f7f7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Lucida Sans Unicode" w:hAnsi="Lucida Sans Unicode" w:eastAsia="Lucida Sans Unicode"/>
                <w:b w:val="0"/>
                <w:i w:val="0"/>
                <w:color w:val="000000"/>
                <w:sz w:val="17"/>
              </w:rPr>
              <w:t xml:space="preserve">“Introduction to Programming in C” with a percentile score of 89% from IIT Kanpur in 2014. </w:t>
            </w:r>
          </w:p>
        </w:tc>
      </w:tr>
    </w:tbl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34.0" w:type="dxa"/>
      </w:tblPr>
      <w:tblGrid>
        <w:gridCol w:w="2780"/>
        <w:gridCol w:w="2780"/>
        <w:gridCol w:w="2780"/>
        <w:gridCol w:w="2780"/>
        <w:gridCol w:w="2780"/>
      </w:tblGrid>
      <w:tr>
        <w:trPr>
          <w:trHeight w:hRule="exact" w:val="396"/>
        </w:trPr>
        <w:tc>
          <w:tcPr>
            <w:tcW w:type="dxa" w:w="6972"/>
            <w:gridSpan w:val="5"/>
            <w:tcBorders/>
            <w:shd w:fill="f7f7f7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Lucida Sans Unicode" w:hAnsi="Lucida Sans Unicode" w:eastAsia="Lucida Sans Unicode"/>
                <w:b w:val="0"/>
                <w:i w:val="0"/>
                <w:color w:val="000000"/>
                <w:sz w:val="17"/>
              </w:rPr>
              <w:t xml:space="preserve">“Basic Electrical Circuits” with a percentile score of 94% from IIT Madras in 2014 </w:t>
            </w:r>
          </w:p>
        </w:tc>
      </w:tr>
      <w:tr>
        <w:trPr>
          <w:trHeight w:hRule="exact" w:val="1104"/>
        </w:trPr>
        <w:tc>
          <w:tcPr>
            <w:tcW w:type="dxa" w:w="3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734" w:after="0"/>
              <w:ind w:left="32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000000"/>
                <w:sz w:val="21"/>
              </w:rPr>
              <w:t xml:space="preserve">SKILLS &amp; STRENGTH </w:t>
            </w:r>
          </w:p>
        </w:tc>
        <w:tc>
          <w:tcPr>
            <w:tcW w:type="dxa" w:w="345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34" w:after="0"/>
              <w:ind w:left="0" w:right="1294" w:firstLine="0"/>
              <w:jc w:val="right"/>
            </w:pPr>
            <w:r>
              <w:rPr>
                <w:rFonts w:ascii="Tahoma" w:hAnsi="Tahoma" w:eastAsia="Tahoma"/>
                <w:b/>
                <w:i w:val="0"/>
                <w:color w:val="000000"/>
                <w:sz w:val="22"/>
              </w:rPr>
              <w:t xml:space="preserve">HOBBIES </w:t>
            </w:r>
          </w:p>
        </w:tc>
      </w:tr>
      <w:tr>
        <w:trPr>
          <w:trHeight w:hRule="exact" w:val="50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56210" cy="157479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" cy="1574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64" w:right="0" w:firstLine="0"/>
              <w:jc w:val="left"/>
            </w:pPr>
            <w:r>
              <w:rPr>
                <w:w w:val="101.65855183320886"/>
                <w:rFonts w:ascii="Lucida Sans Unicode" w:hAnsi="Lucida Sans Unicode" w:eastAsia="Lucida Sans Unicode"/>
                <w:b w:val="0"/>
                <w:i w:val="0"/>
                <w:color w:val="000000"/>
                <w:sz w:val="17"/>
              </w:rPr>
              <w:t>Adaptability and willingness to learn.</w:t>
            </w:r>
          </w:p>
        </w:tc>
        <w:tc>
          <w:tcPr>
            <w:tcW w:type="dxa" w:w="7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7479" cy="15748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79" cy="157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48" w:right="0" w:firstLine="0"/>
              <w:jc w:val="left"/>
            </w:pPr>
            <w:r>
              <w:rPr>
                <w:w w:val="101.65855183320886"/>
                <w:rFonts w:ascii="Lucida Sans Unicode" w:hAnsi="Lucida Sans Unicode" w:eastAsia="Lucida Sans Unicode"/>
                <w:b w:val="0"/>
                <w:i w:val="0"/>
                <w:color w:val="000000"/>
                <w:sz w:val="17"/>
              </w:rPr>
              <w:t>Singing</w:t>
            </w:r>
          </w:p>
        </w:tc>
      </w:tr>
      <w:tr>
        <w:trPr>
          <w:trHeight w:hRule="exact" w:val="52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56210" cy="157479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" cy="1574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w w:val="101.65855183320886"/>
                <w:rFonts w:ascii="Lucida Sans Unicode" w:hAnsi="Lucida Sans Unicode" w:eastAsia="Lucida Sans Unicode"/>
                <w:b w:val="0"/>
                <w:i w:val="0"/>
                <w:color w:val="000000"/>
                <w:sz w:val="17"/>
              </w:rPr>
              <w:t>Leadership qualities and team spirit.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7479" cy="157479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79" cy="1574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48" w:right="0" w:firstLine="0"/>
              <w:jc w:val="left"/>
            </w:pPr>
            <w:r>
              <w:rPr>
                <w:w w:val="101.65855183320886"/>
                <w:rFonts w:ascii="Lucida Sans Unicode" w:hAnsi="Lucida Sans Unicode" w:eastAsia="Lucida Sans Unicode"/>
                <w:b w:val="0"/>
                <w:i w:val="0"/>
                <w:color w:val="000000"/>
                <w:sz w:val="17"/>
              </w:rPr>
              <w:t>Watching Sci-Fi movies</w:t>
            </w:r>
          </w:p>
        </w:tc>
      </w:tr>
      <w:tr>
        <w:trPr>
          <w:trHeight w:hRule="exact" w:val="54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56210" cy="156209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" cy="1562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60" w:right="0" w:firstLine="0"/>
              <w:jc w:val="left"/>
            </w:pPr>
            <w:r>
              <w:rPr>
                <w:rFonts w:ascii="Lucida Sans Unicode" w:hAnsi="Lucida Sans Unicode" w:eastAsia="Lucida Sans Unicode"/>
                <w:b w:val="0"/>
                <w:i w:val="0"/>
                <w:color w:val="000000"/>
                <w:sz w:val="17"/>
              </w:rPr>
              <w:t xml:space="preserve">Sense of Responsibility. 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7479" cy="15748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79" cy="157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4" w:after="0"/>
              <w:ind w:left="146" w:right="0" w:firstLine="0"/>
              <w:jc w:val="left"/>
            </w:pPr>
            <w:r>
              <w:rPr>
                <w:w w:val="98.63976372612846"/>
                <w:rFonts w:ascii="Lucida Sans Unicode" w:hAnsi="Lucida Sans Unicode" w:eastAsia="Lucida Sans Unicode"/>
                <w:b w:val="0"/>
                <w:i w:val="0"/>
                <w:color w:val="000000"/>
                <w:sz w:val="18"/>
              </w:rPr>
              <w:t>Gaming</w:t>
            </w:r>
          </w:p>
        </w:tc>
      </w:tr>
      <w:tr>
        <w:trPr>
          <w:trHeight w:hRule="exact" w:val="374"/>
        </w:trPr>
        <w:tc>
          <w:tcPr>
            <w:tcW w:type="dxa" w:w="48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210" cy="15621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" cy="156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48" w:right="0" w:firstLine="0"/>
              <w:jc w:val="left"/>
            </w:pPr>
            <w:r>
              <w:rPr>
                <w:w w:val="101.65855183320886"/>
                <w:rFonts w:ascii="Lucida Sans Unicode" w:hAnsi="Lucida Sans Unicode" w:eastAsia="Lucida Sans Unicode"/>
                <w:b w:val="0"/>
                <w:i w:val="0"/>
                <w:color w:val="000000"/>
                <w:sz w:val="17"/>
              </w:rPr>
              <w:t>PC building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4710" w:h="31661"/>
      <w:pgMar w:top="0" w:right="804" w:bottom="694" w:left="6" w:header="720" w:footer="720" w:gutter="0"/>
      <w:cols w:space="720" w:num="1" w:equalWidth="0">
        <w:col w:w="139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
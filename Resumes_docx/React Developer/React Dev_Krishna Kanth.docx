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"/>
        <w:ind w:left="0" w:right="0"/>
      </w:pPr>
    </w:p>
    <w:p>
      <w:pPr>
        <w:autoSpaceDN w:val="0"/>
        <w:autoSpaceDE w:val="0"/>
        <w:widowControl/>
        <w:spacing w:line="2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86" w:type="dxa"/>
      </w:tblPr>
      <w:tblGrid>
        <w:gridCol w:w="11302"/>
      </w:tblGrid>
      <w:tr>
        <w:trPr>
          <w:trHeight w:hRule="exact" w:val="14834"/>
        </w:trPr>
        <w:tc>
          <w:tcPr>
            <w:tcW w:type="dxa" w:w="11254"/>
            <w:tcBorders>
              <w:start w:sz="11.199999999999989" w:val="single" w:color="#622322"/>
              <w:top w:sz="11.199999999999989" w:val="single" w:color="#622322"/>
              <w:end w:sz="11.199999999999818" w:val="single" w:color="#622322"/>
              <w:bottom w:sz="11.199999999999818" w:val="single" w:color="#62232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8" w:after="0"/>
              <w:ind w:left="572" w:right="648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8"/>
              </w:rPr>
              <w:t xml:space="preserve">Ui-Developer/ React JS Developer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8"/>
              </w:rPr>
              <w:t xml:space="preserve">NAME: KRISHNA </w:t>
            </w:r>
          </w:p>
          <w:p>
            <w:pPr>
              <w:autoSpaceDN w:val="0"/>
              <w:autoSpaceDE w:val="0"/>
              <w:widowControl/>
              <w:spacing w:line="240" w:lineRule="auto" w:before="150" w:after="0"/>
              <w:ind w:left="572" w:right="0" w:firstLine="0"/>
              <w:jc w:val="left"/>
            </w:pPr>
            <w:r>
              <w:rPr>
                <w:rFonts w:ascii="Cambria" w:hAnsi="Cambria" w:eastAsia="Cambria"/>
                <w:b/>
                <w:i w:val="0"/>
                <w:color w:val="000000"/>
                <w:sz w:val="22"/>
                <w:u w:val="single"/>
              </w:rPr>
              <w:t>PROFESSIONAL SUMMARY:</w:t>
            </w:r>
          </w:p>
          <w:p>
            <w:pPr>
              <w:autoSpaceDN w:val="0"/>
              <w:tabs>
                <w:tab w:pos="1652" w:val="left"/>
              </w:tabs>
              <w:autoSpaceDE w:val="0"/>
              <w:widowControl/>
              <w:spacing w:line="245" w:lineRule="auto" w:before="280" w:after="0"/>
              <w:ind w:left="1292" w:right="1152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0"/>
              </w:rPr>
              <w:t>➢</w:t>
            </w:r>
            <w:r>
              <w:rPr>
                <w:rFonts w:ascii="Cambria" w:hAnsi="Cambria" w:eastAsia="Cambria"/>
                <w:b/>
                <w:i w:val="0"/>
                <w:color w:val="000000"/>
                <w:sz w:val="22"/>
              </w:rPr>
              <w:t xml:space="preserve">Over all 3.2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years of Extensive experience as a </w:t>
            </w:r>
            <w:r>
              <w:rPr>
                <w:rFonts w:ascii="Cambria" w:hAnsi="Cambria" w:eastAsia="Cambria"/>
                <w:b/>
                <w:i w:val="0"/>
                <w:color w:val="000000"/>
                <w:sz w:val="22"/>
              </w:rPr>
              <w:t>React JS/Web-</w:t>
            </w:r>
            <w:r>
              <w:rPr>
                <w:rFonts w:ascii="Cambria" w:hAnsi="Cambria" w:eastAsia="Cambria"/>
                <w:b/>
                <w:i w:val="0"/>
                <w:color w:val="000000"/>
                <w:sz w:val="22"/>
              </w:rPr>
              <w:t>Developer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 and </w:t>
            </w:r>
            <w:r>
              <w:rPr>
                <w:rFonts w:ascii="Cambria" w:hAnsi="Cambria" w:eastAsia="Cambria"/>
                <w:b/>
                <w:i w:val="0"/>
                <w:color w:val="000000"/>
                <w:sz w:val="22"/>
              </w:rPr>
              <w:t>1 year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 of </w:t>
            </w:r>
            <w:r>
              <w:tab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>Experience as React JS S</w:t>
            </w:r>
            <w:r>
              <w:rPr>
                <w:rFonts w:ascii="Cambria" w:hAnsi="Cambria" w:eastAsia="Cambria"/>
                <w:b/>
                <w:i w:val="0"/>
                <w:color w:val="000000"/>
                <w:sz w:val="22"/>
              </w:rPr>
              <w:t>oftware Developer.</w:t>
            </w:r>
          </w:p>
          <w:p>
            <w:pPr>
              <w:autoSpaceDN w:val="0"/>
              <w:tabs>
                <w:tab w:pos="1652" w:val="left"/>
              </w:tabs>
              <w:autoSpaceDE w:val="0"/>
              <w:widowControl/>
              <w:spacing w:line="245" w:lineRule="auto" w:before="0" w:after="0"/>
              <w:ind w:left="1292" w:right="1008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0"/>
              </w:rPr>
              <w:t>➢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Extensive experience in developing web pages using HTML, XML, CSS, JavaScript, React JS, </w:t>
            </w:r>
            <w:r>
              <w:tab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Redux, JSON. </w:t>
            </w:r>
          </w:p>
          <w:p>
            <w:pPr>
              <w:autoSpaceDN w:val="0"/>
              <w:tabs>
                <w:tab w:pos="1652" w:val="left"/>
              </w:tabs>
              <w:autoSpaceDE w:val="0"/>
              <w:widowControl/>
              <w:spacing w:line="245" w:lineRule="auto" w:before="0" w:after="0"/>
              <w:ind w:left="1292" w:right="1584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0"/>
              </w:rPr>
              <w:t>➢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Experience in all phase of SDLC like Requirement Analysis, </w:t>
            </w:r>
            <w:r>
              <w:br/>
            </w:r>
            <w:r>
              <w:tab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Implementation and Maintenance, and extensive experience with Agile and SCRUM. 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1292" w:right="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0"/>
              </w:rPr>
              <w:t>➢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Extensive knowledge in developing single - page applications (SPAs). 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1652" w:right="864" w:hanging="36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0"/>
              </w:rPr>
              <w:t>➢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Good Expertise in analyzing the Document Object Model (DOM) Layout, DOM Functions, and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Java Script functions, Cascading Styles across cross-browser using Fire Bug, Developer Tool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Bar. 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1292" w:right="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0"/>
              </w:rPr>
              <w:t>➢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Expertise in React JS framework to develop the SPA. 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1292" w:right="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0"/>
              </w:rPr>
              <w:t>➢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Experienced in React JS and working with React Flux architecture. </w:t>
            </w:r>
          </w:p>
          <w:p>
            <w:pPr>
              <w:autoSpaceDN w:val="0"/>
              <w:tabs>
                <w:tab w:pos="1652" w:val="left"/>
              </w:tabs>
              <w:autoSpaceDE w:val="0"/>
              <w:widowControl/>
              <w:spacing w:line="245" w:lineRule="auto" w:before="0" w:after="0"/>
              <w:ind w:left="1292" w:right="864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0"/>
              </w:rPr>
              <w:t>➢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Experienced in working with redux architecture using complex Object-Oriented concepts in </w:t>
            </w:r>
            <w:r>
              <w:tab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improving the performance of the websites. </w:t>
            </w:r>
          </w:p>
          <w:p>
            <w:pPr>
              <w:autoSpaceDN w:val="0"/>
              <w:tabs>
                <w:tab w:pos="1652" w:val="left"/>
              </w:tabs>
              <w:autoSpaceDE w:val="0"/>
              <w:widowControl/>
              <w:spacing w:line="245" w:lineRule="auto" w:before="0" w:after="0"/>
              <w:ind w:left="1292" w:right="1728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0"/>
              </w:rPr>
              <w:t>➢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Experience in using React JS components, Forms, Events, Keys, Router, plus Redux, </w:t>
            </w:r>
            <w:r>
              <w:tab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Animations. 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1292" w:right="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0"/>
              </w:rPr>
              <w:t>➢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Expertise in video coding by using HTML5, CSS3 and JavaScript. 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1292" w:right="1152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0"/>
              </w:rPr>
              <w:t>➢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Expertise in RESTful, SOAP web services to integrate between Application to Application </w:t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0"/>
              </w:rPr>
              <w:t>➢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Experience with front-end development with back-end system integration. </w:t>
            </w:r>
          </w:p>
          <w:p>
            <w:pPr>
              <w:autoSpaceDN w:val="0"/>
              <w:autoSpaceDE w:val="0"/>
              <w:widowControl/>
              <w:spacing w:line="240" w:lineRule="auto" w:before="280" w:after="0"/>
              <w:ind w:left="572" w:right="0" w:firstLine="0"/>
              <w:jc w:val="left"/>
            </w:pPr>
            <w:r>
              <w:rPr>
                <w:rFonts w:ascii="Cambria" w:hAnsi="Cambria" w:eastAsia="Cambria"/>
                <w:b/>
                <w:i w:val="0"/>
                <w:color w:val="000000"/>
                <w:sz w:val="22"/>
                <w:u w:val="single"/>
              </w:rPr>
              <w:t>TECHNICAL SKILLS:</w:t>
            </w:r>
          </w:p>
          <w:p>
            <w:pPr>
              <w:autoSpaceDN w:val="0"/>
              <w:autoSpaceDE w:val="0"/>
              <w:widowControl/>
              <w:spacing w:line="240" w:lineRule="auto" w:before="150" w:after="0"/>
              <w:ind w:left="572" w:right="0" w:firstLine="0"/>
              <w:jc w:val="left"/>
            </w:pPr>
            <w:r>
              <w:rPr>
                <w:rFonts w:ascii="Cambria" w:hAnsi="Cambria" w:eastAsia="Cambria"/>
                <w:b/>
                <w:i w:val="0"/>
                <w:color w:val="000000"/>
                <w:sz w:val="22"/>
              </w:rPr>
              <w:t xml:space="preserve">Web Technologies: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HTML, CSS3, XML, JavaScript, JSON, React JS, Node.js, GitHub. </w:t>
            </w:r>
          </w:p>
          <w:p>
            <w:pPr>
              <w:autoSpaceDN w:val="0"/>
              <w:autoSpaceDE w:val="0"/>
              <w:widowControl/>
              <w:spacing w:line="240" w:lineRule="auto" w:before="618" w:after="0"/>
              <w:ind w:left="572" w:right="0" w:firstLine="0"/>
              <w:jc w:val="left"/>
            </w:pPr>
            <w:r>
              <w:rPr>
                <w:rFonts w:ascii="Cambria" w:hAnsi="Cambria" w:eastAsia="Cambria"/>
                <w:b/>
                <w:i w:val="0"/>
                <w:color w:val="000000"/>
                <w:sz w:val="22"/>
                <w:u w:val="single"/>
              </w:rPr>
              <w:t>QUALIFICATION:</w:t>
            </w:r>
          </w:p>
          <w:p>
            <w:pPr>
              <w:autoSpaceDN w:val="0"/>
              <w:autoSpaceDE w:val="0"/>
              <w:widowControl/>
              <w:spacing w:line="240" w:lineRule="auto" w:before="150" w:after="0"/>
              <w:ind w:left="572" w:right="0" w:firstLine="0"/>
              <w:jc w:val="left"/>
            </w:pPr>
            <w:r>
              <w:rPr>
                <w:rFonts w:ascii="Cambria" w:hAnsi="Cambria" w:eastAsia="Cambria"/>
                <w:b/>
                <w:i w:val="0"/>
                <w:color w:val="000000"/>
                <w:sz w:val="22"/>
              </w:rPr>
              <w:t>B-Tech from JNTU-Kakinada University - 2016</w:t>
            </w:r>
          </w:p>
          <w:p>
            <w:pPr>
              <w:autoSpaceDN w:val="0"/>
              <w:autoSpaceDE w:val="0"/>
              <w:widowControl/>
              <w:spacing w:line="240" w:lineRule="auto" w:before="150" w:after="0"/>
              <w:ind w:left="572" w:right="0" w:firstLine="0"/>
              <w:jc w:val="left"/>
            </w:pPr>
            <w:r>
              <w:rPr>
                <w:rFonts w:ascii="Cambria" w:hAnsi="Cambria" w:eastAsia="Cambria"/>
                <w:b/>
                <w:i w:val="0"/>
                <w:color w:val="000000"/>
                <w:sz w:val="22"/>
                <w:u w:val="single"/>
              </w:rPr>
              <w:t>PROFESSIONAL EXPERIENCE:</w:t>
            </w:r>
          </w:p>
          <w:p>
            <w:pPr>
              <w:autoSpaceDN w:val="0"/>
              <w:tabs>
                <w:tab w:pos="1652" w:val="left"/>
              </w:tabs>
              <w:autoSpaceDE w:val="0"/>
              <w:widowControl/>
              <w:spacing w:line="245" w:lineRule="auto" w:before="150" w:after="0"/>
              <w:ind w:left="1292" w:right="864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2"/>
              </w:rPr>
              <w:t>➢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I have experience as </w:t>
            </w:r>
            <w:r>
              <w:rPr>
                <w:rFonts w:ascii="Cambria" w:hAnsi="Cambria" w:eastAsia="Cambria"/>
                <w:b/>
                <w:i w:val="0"/>
                <w:color w:val="000000"/>
                <w:sz w:val="22"/>
              </w:rPr>
              <w:t>React JS Developer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 with </w:t>
            </w:r>
            <w:r>
              <w:rPr>
                <w:rFonts w:ascii="Cambria" w:hAnsi="Cambria" w:eastAsia="Cambria"/>
                <w:b/>
                <w:i w:val="0"/>
                <w:color w:val="000000"/>
                <w:sz w:val="22"/>
              </w:rPr>
              <w:t xml:space="preserve">3.2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years of experience in the IT Industry and </w:t>
            </w:r>
            <w:r>
              <w:tab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currently working in </w:t>
            </w:r>
            <w:r>
              <w:rPr>
                <w:rFonts w:ascii="Cambria" w:hAnsi="Cambria" w:eastAsia="Cambria"/>
                <w:b/>
                <w:i w:val="0"/>
                <w:color w:val="000000"/>
                <w:sz w:val="22"/>
              </w:rPr>
              <w:t>BOSCH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. </w:t>
            </w:r>
          </w:p>
          <w:p>
            <w:pPr>
              <w:autoSpaceDN w:val="0"/>
              <w:autoSpaceDE w:val="0"/>
              <w:widowControl/>
              <w:spacing w:line="240" w:lineRule="auto" w:before="148" w:after="0"/>
              <w:ind w:left="572" w:right="0" w:firstLine="0"/>
              <w:jc w:val="left"/>
            </w:pPr>
            <w:r>
              <w:rPr>
                <w:rFonts w:ascii="Cambria" w:hAnsi="Cambria" w:eastAsia="Cambria"/>
                <w:b/>
                <w:i w:val="0"/>
                <w:color w:val="000000"/>
                <w:sz w:val="22"/>
              </w:rPr>
              <w:t xml:space="preserve">Current Project: AGSP (Auto Guar age Solution Project) </w:t>
            </w:r>
          </w:p>
          <w:p>
            <w:pPr>
              <w:autoSpaceDN w:val="0"/>
              <w:autoSpaceDE w:val="0"/>
              <w:widowControl/>
              <w:spacing w:line="240" w:lineRule="auto" w:before="148" w:after="0"/>
              <w:ind w:left="572" w:right="0" w:firstLine="0"/>
              <w:jc w:val="left"/>
            </w:pPr>
            <w:r>
              <w:rPr>
                <w:rFonts w:ascii="Cambria" w:hAnsi="Cambria" w:eastAsia="Cambria"/>
                <w:b/>
                <w:i w:val="0"/>
                <w:color w:val="000000"/>
                <w:sz w:val="22"/>
              </w:rPr>
              <w:t>Role: UI Developer/ React JS Developer</w:t>
            </w:r>
          </w:p>
          <w:p>
            <w:pPr>
              <w:autoSpaceDN w:val="0"/>
              <w:autoSpaceDE w:val="0"/>
              <w:widowControl/>
              <w:spacing w:line="240" w:lineRule="auto" w:before="148" w:after="0"/>
              <w:ind w:left="572" w:right="0" w:firstLine="0"/>
              <w:jc w:val="left"/>
            </w:pPr>
            <w:r>
              <w:rPr>
                <w:rFonts w:ascii="Cambria" w:hAnsi="Cambria" w:eastAsia="Cambria"/>
                <w:b/>
                <w:i w:val="0"/>
                <w:color w:val="000000"/>
                <w:sz w:val="22"/>
              </w:rPr>
              <w:t>Responsibilities:</w:t>
            </w:r>
          </w:p>
          <w:p>
            <w:pPr>
              <w:autoSpaceDN w:val="0"/>
              <w:tabs>
                <w:tab w:pos="1652" w:val="left"/>
              </w:tabs>
              <w:autoSpaceDE w:val="0"/>
              <w:widowControl/>
              <w:spacing w:line="245" w:lineRule="auto" w:before="278" w:after="0"/>
              <w:ind w:left="1292" w:right="1584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0"/>
              </w:rPr>
              <w:t>➢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Design, develop and test HTML5, CSS3, Bootstrap, JavaScript and React.JS that meets </w:t>
            </w:r>
            <w:r>
              <w:tab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accessibility and web browser standards for website. 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1292" w:right="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0"/>
              </w:rPr>
              <w:t>➢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Developed user interface by using the React JS, Flux for SPA development. </w:t>
            </w:r>
          </w:p>
          <w:p>
            <w:pPr>
              <w:autoSpaceDN w:val="0"/>
              <w:tabs>
                <w:tab w:pos="1652" w:val="left"/>
              </w:tabs>
              <w:autoSpaceDE w:val="0"/>
              <w:widowControl/>
              <w:spacing w:line="245" w:lineRule="auto" w:before="0" w:after="0"/>
              <w:ind w:left="1292" w:right="1152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0"/>
              </w:rPr>
              <w:t>➢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Used React-Router to turn application into Single Page Application </w:t>
            </w:r>
            <w:r>
              <w:br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0"/>
              </w:rPr>
              <w:t>➢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Worked in using React JS components, Forms, Events, Keys, Router, Animations and Flux </w:t>
            </w:r>
            <w:r>
              <w:tab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concept. 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1292" w:right="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0"/>
              </w:rPr>
              <w:t>➢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Used React flux to polish the data and for single directional flow. </w:t>
            </w:r>
          </w:p>
          <w:p>
            <w:pPr>
              <w:autoSpaceDN w:val="0"/>
              <w:tabs>
                <w:tab w:pos="1652" w:val="left"/>
              </w:tabs>
              <w:autoSpaceDE w:val="0"/>
              <w:widowControl/>
              <w:spacing w:line="245" w:lineRule="auto" w:before="0" w:after="0"/>
              <w:ind w:left="1292" w:right="144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0"/>
              </w:rPr>
              <w:t>➢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Used Object Oriented Programming concepts to develop UI components that could be </w:t>
            </w:r>
            <w:r>
              <w:tab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reused across the Web Application. 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1292" w:right="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0"/>
              </w:rPr>
              <w:t>➢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Extensively used Git for version controlling and regularly pushed the code to GitHub.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226" w:right="458" w:bottom="240" w:left="480" w:header="720" w:footer="720" w:gutter="0"/>
          <w:cols w:space="720" w:num="1" w:equalWidth="0">
            <w:col w:w="1130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"/>
        <w:ind w:left="0" w:right="0"/>
      </w:pPr>
    </w:p>
    <w:p>
      <w:pPr>
        <w:autoSpaceDN w:val="0"/>
        <w:autoSpaceDE w:val="0"/>
        <w:widowControl/>
        <w:spacing w:line="3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86" w:type="dxa"/>
      </w:tblPr>
      <w:tblGrid>
        <w:gridCol w:w="11302"/>
      </w:tblGrid>
      <w:tr>
        <w:trPr>
          <w:trHeight w:hRule="exact" w:val="14834"/>
        </w:trPr>
        <w:tc>
          <w:tcPr>
            <w:tcW w:type="dxa" w:w="11254"/>
            <w:tcBorders>
              <w:start w:sz="11.199999999999989" w:val="single" w:color="#622322"/>
              <w:top w:sz="11.199999999999989" w:val="single" w:color="#622322"/>
              <w:end w:sz="11.199999999999818" w:val="single" w:color="#622322"/>
              <w:bottom w:sz="11.199999999999818" w:val="single" w:color="#62232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652" w:val="left"/>
              </w:tabs>
              <w:autoSpaceDE w:val="0"/>
              <w:widowControl/>
              <w:spacing w:line="245" w:lineRule="auto" w:before="0" w:after="0"/>
              <w:ind w:left="1292" w:right="1152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0"/>
              </w:rPr>
              <w:t>➢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Used JIRA as the bug tracking system to track and maintain the history of bugs/issues on </w:t>
            </w:r>
            <w:r>
              <w:tab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everyday basis. 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1292" w:right="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0"/>
              </w:rPr>
              <w:t>➢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 Environment: HTML5, CSS3, JavaScript, Bootstrap, React JS, Redux, JSON, Git hub, JIRA </w:t>
            </w:r>
          </w:p>
          <w:p>
            <w:pPr>
              <w:autoSpaceDN w:val="0"/>
              <w:autoSpaceDE w:val="0"/>
              <w:widowControl/>
              <w:spacing w:line="240" w:lineRule="auto" w:before="346" w:after="0"/>
              <w:ind w:left="572" w:right="0" w:firstLine="0"/>
              <w:jc w:val="left"/>
            </w:pPr>
            <w:r>
              <w:rPr>
                <w:rFonts w:ascii="Cambria" w:hAnsi="Cambria" w:eastAsia="Cambria"/>
                <w:b/>
                <w:i w:val="0"/>
                <w:color w:val="000000"/>
                <w:sz w:val="22"/>
              </w:rPr>
              <w:t xml:space="preserve">Previous Project:  SITE WORK PROJECT </w:t>
            </w:r>
          </w:p>
          <w:p>
            <w:pPr>
              <w:autoSpaceDN w:val="0"/>
              <w:autoSpaceDE w:val="0"/>
              <w:widowControl/>
              <w:spacing w:line="240" w:lineRule="auto" w:before="148" w:after="0"/>
              <w:ind w:left="572" w:right="0" w:firstLine="0"/>
              <w:jc w:val="left"/>
            </w:pPr>
            <w:r>
              <w:rPr>
                <w:rFonts w:ascii="Cambria" w:hAnsi="Cambria" w:eastAsia="Cambria"/>
                <w:b/>
                <w:i w:val="0"/>
                <w:color w:val="000000"/>
                <w:sz w:val="22"/>
              </w:rPr>
              <w:t>Role: UI Developer/ React JS Developer</w:t>
            </w:r>
          </w:p>
          <w:p>
            <w:pPr>
              <w:autoSpaceDN w:val="0"/>
              <w:tabs>
                <w:tab w:pos="1652" w:val="left"/>
              </w:tabs>
              <w:autoSpaceDE w:val="0"/>
              <w:widowControl/>
              <w:spacing w:line="245" w:lineRule="auto" w:before="148" w:after="0"/>
              <w:ind w:left="1292" w:right="1296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2"/>
              </w:rPr>
              <w:t>➢</w:t>
            </w:r>
            <w:r>
              <w:rPr>
                <w:rFonts w:ascii="Cambria" w:hAnsi="Cambria" w:eastAsia="Cambria"/>
                <w:b/>
                <w:i w:val="0"/>
                <w:color w:val="000000"/>
                <w:sz w:val="22"/>
              </w:rPr>
              <w:t>Responsibilities:</w:t>
            </w:r>
            <w:r>
              <w:br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2"/>
              </w:rPr>
              <w:t>➢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Worked on an Agile (Scrum) Development Team to deliver regular updates to business </w:t>
            </w:r>
            <w:r>
              <w:tab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team and project managers. </w:t>
            </w:r>
          </w:p>
          <w:p>
            <w:pPr>
              <w:autoSpaceDN w:val="0"/>
              <w:tabs>
                <w:tab w:pos="1652" w:val="left"/>
              </w:tabs>
              <w:autoSpaceDE w:val="0"/>
              <w:widowControl/>
              <w:spacing w:line="245" w:lineRule="auto" w:before="0" w:after="0"/>
              <w:ind w:left="1292" w:right="864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2"/>
              </w:rPr>
              <w:t>➢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Involved designing in web pages using HTML 5, CSS3, JavaScript, Bootstrap, React.js, Redux , </w:t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2"/>
              </w:rPr>
              <w:t>➢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Worked on React JS Virtual Dom and React views, rendering using components which </w:t>
            </w:r>
            <w:r>
              <w:tab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contains additional components called custom HTML tags. </w:t>
            </w:r>
          </w:p>
          <w:p>
            <w:pPr>
              <w:autoSpaceDN w:val="0"/>
              <w:tabs>
                <w:tab w:pos="1652" w:val="left"/>
              </w:tabs>
              <w:autoSpaceDE w:val="0"/>
              <w:widowControl/>
              <w:spacing w:line="245" w:lineRule="auto" w:before="0" w:after="0"/>
              <w:ind w:left="1292" w:right="2016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2"/>
              </w:rPr>
              <w:t>➢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Implemented various screens for the front end using React.js and used various </w:t>
            </w:r>
            <w:r>
              <w:tab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predefined components from NPM (Node Package Manager) and redux library. </w:t>
            </w:r>
          </w:p>
          <w:p>
            <w:pPr>
              <w:autoSpaceDN w:val="0"/>
              <w:tabs>
                <w:tab w:pos="1652" w:val="left"/>
              </w:tabs>
              <w:autoSpaceDE w:val="0"/>
              <w:widowControl/>
              <w:spacing w:line="245" w:lineRule="auto" w:before="0" w:after="0"/>
              <w:ind w:left="1292" w:right="1152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2"/>
              </w:rPr>
              <w:t>➢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Worked in using React JS components, Forms, Events, Keys, Router, Animations, and Flux </w:t>
            </w:r>
            <w:r>
              <w:tab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concept. 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1652" w:right="1008" w:hanging="36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2"/>
              </w:rPr>
              <w:t>➢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Responsible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for React UI and architecture. Building components library, including Tree, Slide-View, and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Table Grid. </w:t>
            </w:r>
          </w:p>
          <w:p>
            <w:pPr>
              <w:autoSpaceDN w:val="0"/>
              <w:tabs>
                <w:tab w:pos="1652" w:val="left"/>
              </w:tabs>
              <w:autoSpaceDE w:val="0"/>
              <w:widowControl/>
              <w:spacing w:line="245" w:lineRule="auto" w:before="0" w:after="0"/>
              <w:ind w:left="1292" w:right="864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2"/>
              </w:rPr>
              <w:t>➢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Implemented stable React components and stand-alone functions to be added to any future </w:t>
            </w:r>
            <w:r>
              <w:tab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pages. 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2"/>
              </w:rPr>
              <w:t>➢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Used React JS for tinplating for faster compilation and developing reusable components. 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1152" w:right="2448" w:firstLine="0"/>
              <w:jc w:val="center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2"/>
              </w:rPr>
              <w:t>➢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Used React-Auto complete for creating Google maps location search on the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webpage.  Environment: HTML5, CSS3, Bootstrap, GitHub and Jenkins.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224" w:right="458" w:bottom="240" w:left="480" w:header="720" w:footer="720" w:gutter="0"/>
      <w:cols w:space="720" w:num="1" w:equalWidth="0">
        <w:col w:w="11302" w:space="0"/>
        <w:col w:w="1130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
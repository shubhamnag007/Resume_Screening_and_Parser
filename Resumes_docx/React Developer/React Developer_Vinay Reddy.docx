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Maryala Vinay Reddy</w:t>
      </w:r>
    </w:p>
    <w:p>
      <w:pPr>
        <w:autoSpaceDN w:val="0"/>
        <w:autoSpaceDE w:val="0"/>
        <w:widowControl/>
        <w:spacing w:line="304" w:lineRule="exact" w:before="240" w:after="17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22"/>
        </w:rPr>
        <w:t>Professional Summary: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902"/>
        <w:gridCol w:w="4902"/>
      </w:tblGrid>
      <w:tr>
        <w:trPr>
          <w:trHeight w:hRule="exact" w:val="68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6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Having 2 years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 successful IT experience in all phases of Software Development Life Cycle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(SDLC) as 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React.JS Developer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JavaScrip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06" w:lineRule="exact" w:before="140" w:after="80"/>
        <w:ind w:left="0" w:right="0" w:firstLine="0"/>
        <w:jc w:val="left"/>
      </w:pPr>
      <w:r>
        <w:rPr>
          <w:shd w:val="clear" w:color="auto" w:fill="000000"/>
          <w:rFonts w:ascii="TimesNewRomanPS" w:hAnsi="TimesNewRomanPS" w:eastAsia="TimesNewRomanPS"/>
          <w:b/>
          <w:i w:val="0"/>
          <w:color w:val="FFFFFF"/>
          <w:sz w:val="22"/>
        </w:rPr>
        <w:t>Professional Experience:</w:t>
      </w:r>
      <w:r>
        <w:rPr>
          <w:rFonts w:ascii="TimesNewRomanPS" w:hAnsi="TimesNewRomanPS" w:eastAsia="TimesNewRomanPS"/>
          <w:b/>
          <w:i w:val="0"/>
          <w:color w:val="FFFFFF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902"/>
        <w:gridCol w:w="4902"/>
      </w:tblGrid>
      <w:tr>
        <w:trPr>
          <w:trHeight w:hRule="exact" w:val="294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180" w:right="12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6" w:lineRule="exact" w:before="2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6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design and configuration for implementation, development, maintenance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support as 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React.JS Developer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 meet business needs.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D2D2D"/>
                <w:sz w:val="22"/>
              </w:rPr>
              <w:t>Good working knowledge on React Hooks, JavaScript, HTML.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60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Developing new user-facing features using React.js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Building reusable components and front-end libraries for future use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D2D2D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Strong proficiency in JavaScript, including DOM manipulation.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6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Thorough understanding of React.js and its core principles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Familiarity with newer specifications of ECMA Script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proactive learner for adopting emerging trends and addressing industry requirements to achieve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organizational objectives.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communication, presentation and interpersonal skills. </w:t>
            </w:r>
          </w:p>
        </w:tc>
      </w:tr>
    </w:tbl>
    <w:p>
      <w:pPr>
        <w:autoSpaceDN w:val="0"/>
        <w:autoSpaceDE w:val="0"/>
        <w:widowControl/>
        <w:spacing w:line="306" w:lineRule="exact" w:before="444" w:after="0"/>
        <w:ind w:left="0" w:right="0" w:firstLine="0"/>
        <w:jc w:val="left"/>
      </w:pPr>
      <w:r>
        <w:rPr>
          <w:shd w:val="clear" w:color="auto" w:fill="000000"/>
          <w:rFonts w:ascii="TimesNewRomanPS" w:hAnsi="TimesNewRomanPS" w:eastAsia="TimesNewRomanPS"/>
          <w:b/>
          <w:i w:val="0"/>
          <w:color w:val="FFFFFF"/>
          <w:sz w:val="22"/>
        </w:rPr>
        <w:t>Project Experience:</w:t>
      </w:r>
      <w:r>
        <w:rPr>
          <w:rFonts w:ascii="TimesNewRomanPS" w:hAnsi="TimesNewRomanPS" w:eastAsia="TimesNewRomanPS"/>
          <w:b/>
          <w:i w:val="0"/>
          <w:color w:val="FFFFFF"/>
          <w:sz w:val="22"/>
        </w:rPr>
        <w:t xml:space="preserve"> </w:t>
      </w:r>
    </w:p>
    <w:p>
      <w:pPr>
        <w:autoSpaceDN w:val="0"/>
        <w:autoSpaceDE w:val="0"/>
        <w:widowControl/>
        <w:spacing w:line="296" w:lineRule="exact" w:before="4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 :1 </w:t>
      </w:r>
    </w:p>
    <w:p>
      <w:pPr>
        <w:autoSpaceDN w:val="0"/>
        <w:autoSpaceDE w:val="0"/>
        <w:widowControl/>
        <w:spacing w:line="312" w:lineRule="exact" w:before="314" w:after="0"/>
        <w:ind w:left="360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Title                           : simplify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Organizer                  : Metrolabs Services Pvt ltd. </w:t>
      </w:r>
    </w:p>
    <w:p>
      <w:pPr>
        <w:autoSpaceDN w:val="0"/>
        <w:autoSpaceDE w:val="0"/>
        <w:widowControl/>
        <w:spacing w:line="314" w:lineRule="exact" w:before="0" w:after="0"/>
        <w:ind w:left="36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Designation              :  UI Developer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Technologies            : REACTJS, HTML5, CSS3, JAVASCRIPT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summary:-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It is an end to end project tracking web application for EPC companies. </w:t>
      </w:r>
    </w:p>
    <w:p>
      <w:pPr>
        <w:autoSpaceDN w:val="0"/>
        <w:autoSpaceDE w:val="0"/>
        <w:widowControl/>
        <w:spacing w:line="282" w:lineRule="exact" w:before="30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there are many stake holders in the project such as project manager, warehouse manager, on-site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engineering and supervisor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Each one of them have a different user interface. The application has many modules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Construction planning, Procurement,Optimization billing of material, inventory and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engineering. </w:t>
      </w:r>
    </w:p>
    <w:p>
      <w:pPr>
        <w:autoSpaceDN w:val="0"/>
        <w:autoSpaceDE w:val="0"/>
        <w:widowControl/>
        <w:spacing w:line="294" w:lineRule="exact" w:before="1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It helps in process Optimization and Process Parallelization. </w:t>
      </w:r>
    </w:p>
    <w:p>
      <w:pPr>
        <w:autoSpaceDN w:val="0"/>
        <w:autoSpaceDE w:val="0"/>
        <w:widowControl/>
        <w:spacing w:line="254" w:lineRule="exact" w:before="58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My part in this Application is planning modules and Optimization, billing of material, inventory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construction engineering. </w:t>
      </w:r>
    </w:p>
    <w:p>
      <w:pPr>
        <w:autoSpaceDN w:val="0"/>
        <w:autoSpaceDE w:val="0"/>
        <w:widowControl/>
        <w:spacing w:line="312" w:lineRule="exact" w:before="316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My Roles &amp; Responsibilities: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Responsible for understanding  user requirements, designing and developing application. </w:t>
      </w:r>
    </w:p>
    <w:p>
      <w:pPr>
        <w:sectPr>
          <w:pgSz w:w="12240" w:h="15840"/>
          <w:pgMar w:top="708" w:right="996" w:bottom="1128" w:left="1440" w:header="720" w:footer="720" w:gutter="0"/>
          <w:cols w:space="720" w:num="1" w:equalWidth="0"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PROJECT:2 </w:t>
      </w:r>
    </w:p>
    <w:p>
      <w:pPr>
        <w:autoSpaceDN w:val="0"/>
        <w:autoSpaceDE w:val="0"/>
        <w:widowControl/>
        <w:spacing w:line="294" w:lineRule="exact" w:before="332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Title                   :  Healthy Chef Creations </w:t>
      </w:r>
    </w:p>
    <w:p>
      <w:pPr>
        <w:autoSpaceDN w:val="0"/>
        <w:autoSpaceDE w:val="0"/>
        <w:widowControl/>
        <w:spacing w:line="294" w:lineRule="exact" w:before="18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Organizer          :  AMBESTTECH SOLUTIONS </w:t>
      </w:r>
    </w:p>
    <w:p>
      <w:pPr>
        <w:autoSpaceDN w:val="0"/>
        <w:autoSpaceDE w:val="0"/>
        <w:widowControl/>
        <w:spacing w:line="296" w:lineRule="exact" w:before="2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Role                   :  Front-end Developer </w:t>
      </w:r>
    </w:p>
    <w:p>
      <w:pPr>
        <w:autoSpaceDN w:val="0"/>
        <w:autoSpaceDE w:val="0"/>
        <w:widowControl/>
        <w:spacing w:line="296" w:lineRule="exact" w:before="16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Technologies     :  HTML5, CSS3, JavaScript </w:t>
      </w:r>
    </w:p>
    <w:p>
      <w:pPr>
        <w:autoSpaceDN w:val="0"/>
        <w:autoSpaceDE w:val="0"/>
        <w:widowControl/>
        <w:spacing w:line="296" w:lineRule="exact" w:before="16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Summary     :  Healthy Chef Creations is one the organic food provide and menu application. The </w:t>
      </w:r>
    </w:p>
    <w:p>
      <w:pPr>
        <w:autoSpaceDN w:val="0"/>
        <w:autoSpaceDE w:val="0"/>
        <w:widowControl/>
        <w:spacing w:line="294" w:lineRule="exact" w:before="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customers one who wants the organic food diet menu he should register through signup page and </w:t>
      </w:r>
    </w:p>
    <w:p>
      <w:pPr>
        <w:autoSpaceDN w:val="0"/>
        <w:autoSpaceDE w:val="0"/>
        <w:widowControl/>
        <w:spacing w:line="294" w:lineRule="exact" w:before="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login and order the raw materials. And who wants menu and what is Healthy Chef Creations just they </w:t>
      </w:r>
    </w:p>
    <w:p>
      <w:pPr>
        <w:autoSpaceDN w:val="0"/>
        <w:autoSpaceDE w:val="0"/>
        <w:widowControl/>
        <w:spacing w:line="294" w:lineRule="exact" w:before="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can open the home page and see their details. </w:t>
      </w:r>
    </w:p>
    <w:p>
      <w:pPr>
        <w:autoSpaceDN w:val="0"/>
        <w:autoSpaceDE w:val="0"/>
        <w:widowControl/>
        <w:spacing w:line="306" w:lineRule="exact" w:before="588" w:after="82"/>
        <w:ind w:left="20" w:right="0" w:firstLine="0"/>
        <w:jc w:val="left"/>
      </w:pPr>
      <w:r>
        <w:rPr>
          <w:shd w:val="clear" w:color="auto" w:fill="000000"/>
          <w:rFonts w:ascii="TimesNewRomanPS" w:hAnsi="TimesNewRomanPS" w:eastAsia="TimesNewRomanPS"/>
          <w:b/>
          <w:i w:val="0"/>
          <w:color w:val="FFFFFF"/>
          <w:sz w:val="22"/>
        </w:rPr>
        <w:t>Working Experience:</w:t>
      </w:r>
      <w:r>
        <w:rPr>
          <w:rFonts w:ascii="TimesNewRomanPS" w:hAnsi="TimesNewRomanPS" w:eastAsia="TimesNewRomanPS"/>
          <w:b/>
          <w:i w:val="0"/>
          <w:color w:val="FFFFFF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9"/>
        <w:gridCol w:w="4729"/>
      </w:tblGrid>
      <w:tr>
        <w:trPr>
          <w:trHeight w:hRule="exact" w:val="117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200" w:right="12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0" w:after="0"/>
              <w:ind w:left="16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as 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UI Developer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METROLABS SERVICES PVT. LTD.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from July 2020 -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Present. </w:t>
            </w:r>
          </w:p>
          <w:p>
            <w:pPr>
              <w:autoSpaceDN w:val="0"/>
              <w:autoSpaceDE w:val="0"/>
              <w:widowControl/>
              <w:spacing w:line="238" w:lineRule="exact" w:before="70" w:after="0"/>
              <w:ind w:left="16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Front-end Developer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AMBESTTECH SOLUTION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from October 2019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June 2020. </w:t>
            </w:r>
          </w:p>
        </w:tc>
      </w:tr>
    </w:tbl>
    <w:p>
      <w:pPr>
        <w:autoSpaceDN w:val="0"/>
        <w:autoSpaceDE w:val="0"/>
        <w:widowControl/>
        <w:spacing w:line="306" w:lineRule="exact" w:before="664" w:after="0"/>
        <w:ind w:left="20" w:right="0" w:firstLine="0"/>
        <w:jc w:val="left"/>
      </w:pPr>
      <w:r>
        <w:rPr>
          <w:shd w:val="clear" w:color="auto" w:fill="000000"/>
          <w:rFonts w:ascii="TimesNewRomanPS" w:hAnsi="TimesNewRomanPS" w:eastAsia="TimesNewRomanPS"/>
          <w:b/>
          <w:i w:val="0"/>
          <w:color w:val="FFFFFF"/>
          <w:sz w:val="22"/>
        </w:rPr>
        <w:t>Technical Proficiency:</w:t>
      </w:r>
      <w:r>
        <w:rPr>
          <w:rFonts w:ascii="TimesNewRomanPS" w:hAnsi="TimesNewRomanPS" w:eastAsia="TimesNewRomanPS"/>
          <w:b/>
          <w:i w:val="0"/>
          <w:color w:val="FFFFFF"/>
          <w:sz w:val="22"/>
        </w:rPr>
        <w:t xml:space="preserve"> </w:t>
      </w:r>
    </w:p>
    <w:p>
      <w:pPr>
        <w:autoSpaceDN w:val="0"/>
        <w:tabs>
          <w:tab w:pos="2632" w:val="left"/>
        </w:tabs>
        <w:autoSpaceDE w:val="0"/>
        <w:widowControl/>
        <w:spacing w:line="296" w:lineRule="exact" w:before="90" w:after="0"/>
        <w:ind w:left="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Web Technologies    :  HTML, JavaScript, Bootstrap. </w:t>
      </w:r>
    </w:p>
    <w:p>
      <w:pPr>
        <w:autoSpaceDN w:val="0"/>
        <w:tabs>
          <w:tab w:pos="2632" w:val="left"/>
        </w:tabs>
        <w:autoSpaceDE w:val="0"/>
        <w:widowControl/>
        <w:spacing w:line="296" w:lineRule="exact" w:before="24" w:after="0"/>
        <w:ind w:left="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Libraries                     :  ReactJS ,Hooks and Redux(Knowledge). </w:t>
      </w:r>
    </w:p>
    <w:p>
      <w:pPr>
        <w:autoSpaceDN w:val="0"/>
        <w:tabs>
          <w:tab w:pos="2632" w:val="left"/>
        </w:tabs>
        <w:autoSpaceDE w:val="0"/>
        <w:widowControl/>
        <w:spacing w:line="296" w:lineRule="exact" w:before="22" w:after="0"/>
        <w:ind w:left="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Style Sheets                :   CSS3 and SASS (Knowledge). </w:t>
      </w:r>
    </w:p>
    <w:p>
      <w:pPr>
        <w:autoSpaceDN w:val="0"/>
        <w:autoSpaceDE w:val="0"/>
        <w:widowControl/>
        <w:spacing w:line="306" w:lineRule="exact" w:before="276" w:after="0"/>
        <w:ind w:left="20" w:right="0" w:firstLine="0"/>
        <w:jc w:val="left"/>
      </w:pPr>
      <w:r>
        <w:rPr>
          <w:shd w:val="clear" w:color="auto" w:fill="000000"/>
          <w:rFonts w:ascii="TimesNewRomanPS" w:hAnsi="TimesNewRomanPS" w:eastAsia="TimesNewRomanPS"/>
          <w:b/>
          <w:i w:val="0"/>
          <w:color w:val="FFFFFF"/>
          <w:sz w:val="22"/>
        </w:rPr>
        <w:t>Educational Profile:</w:t>
      </w:r>
    </w:p>
    <w:p>
      <w:pPr>
        <w:autoSpaceDN w:val="0"/>
        <w:tabs>
          <w:tab w:pos="740" w:val="left"/>
        </w:tabs>
        <w:autoSpaceDE w:val="0"/>
        <w:widowControl/>
        <w:spacing w:line="294" w:lineRule="exact" w:before="9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Jawaharlal Nehru Technological University Hyderabad </w:t>
      </w:r>
    </w:p>
    <w:p>
      <w:pPr>
        <w:autoSpaceDN w:val="0"/>
        <w:tabs>
          <w:tab w:pos="740" w:val="left"/>
        </w:tabs>
        <w:autoSpaceDE w:val="0"/>
        <w:widowControl/>
        <w:spacing w:line="262" w:lineRule="exact" w:before="0" w:after="0"/>
        <w:ind w:left="3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Bachelor's Degree in EEE Branch 2018 </w:t>
      </w:r>
    </w:p>
    <w:p>
      <w:pPr>
        <w:autoSpaceDN w:val="0"/>
        <w:autoSpaceDE w:val="0"/>
        <w:widowControl/>
        <w:spacing w:line="308" w:lineRule="exact" w:before="59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Declaration: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 hereby declare that all the details furnished above are true to the best of my knowledge </w:t>
      </w:r>
    </w:p>
    <w:p>
      <w:pPr>
        <w:autoSpaceDN w:val="0"/>
        <w:autoSpaceDE w:val="0"/>
        <w:widowControl/>
        <w:spacing w:line="296" w:lineRule="exact" w:before="70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belief. </w:t>
      </w:r>
    </w:p>
    <w:p>
      <w:pPr>
        <w:autoSpaceDN w:val="0"/>
        <w:autoSpaceDE w:val="0"/>
        <w:widowControl/>
        <w:spacing w:line="306" w:lineRule="exact" w:before="246" w:after="0"/>
        <w:ind w:left="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Hyderabad                                                                                                                                        </w:t>
      </w:r>
    </w:p>
    <w:p>
      <w:pPr>
        <w:autoSpaceDN w:val="0"/>
        <w:autoSpaceDE w:val="0"/>
        <w:widowControl/>
        <w:spacing w:line="306" w:lineRule="exact" w:before="232" w:after="0"/>
        <w:ind w:left="0" w:right="7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Vinay Reddy  </w:t>
      </w:r>
    </w:p>
    <w:p>
      <w:pPr>
        <w:autoSpaceDN w:val="0"/>
        <w:autoSpaceDE w:val="0"/>
        <w:widowControl/>
        <w:spacing w:line="240" w:lineRule="auto" w:before="25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06" w:right="1362" w:bottom="1440" w:left="1420" w:header="720" w:footer="720" w:gutter="0"/>
      <w:cols w:space="720" w:num="1" w:equalWidth="0">
        <w:col w:w="9458" w:space="0"/>
        <w:col w:w="98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
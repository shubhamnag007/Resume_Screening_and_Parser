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2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518" w:firstLine="0"/>
        <w:jc w:val="right"/>
      </w:pPr>
      <w:r>
        <w:rPr>
          <w:rFonts w:ascii="Calibri" w:hAnsi="Calibri" w:eastAsia="Calibri"/>
          <w:b/>
          <w:i w:val="0"/>
          <w:color w:val="00349E"/>
          <w:sz w:val="32"/>
        </w:rPr>
        <w:t xml:space="preserve">Naveen Sadhu </w:t>
      </w:r>
    </w:p>
    <w:p>
      <w:pPr>
        <w:autoSpaceDN w:val="0"/>
        <w:autoSpaceDE w:val="0"/>
        <w:widowControl/>
        <w:spacing w:line="245" w:lineRule="auto" w:before="830" w:after="0"/>
        <w:ind w:left="0" w:right="662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Title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software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Location: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Hyderabad, India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349E"/>
          <w:sz w:val="28"/>
        </w:rPr>
        <w:t xml:space="preserve">Professional Summary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24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year of overall IT experience in Html, Sql, Reactjs and Nodejs.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48" w:after="0"/>
        <w:ind w:left="36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Experience in working with Application development and testing tool</w:t>
      </w: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Hard working and enthusiastic.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5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Excellent communication, interpersonal, analytical skills, and strong ability to perform as part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of team. </w:t>
      </w:r>
    </w:p>
    <w:p>
      <w:pPr>
        <w:autoSpaceDN w:val="0"/>
        <w:tabs>
          <w:tab w:pos="720" w:val="left"/>
        </w:tabs>
        <w:autoSpaceDE w:val="0"/>
        <w:widowControl/>
        <w:spacing w:line="197" w:lineRule="auto" w:before="4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Exceptional ability to learn new concepts.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349E"/>
          <w:sz w:val="28"/>
        </w:rPr>
        <w:t xml:space="preserve">Education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88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Bachelor of Technology in Computer Science and Engineering from Marri Laxman Reddy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Institute of Technology and Management (Affiliated to JNTUH). </w:t>
      </w:r>
    </w:p>
    <w:p>
      <w:pPr>
        <w:autoSpaceDN w:val="0"/>
        <w:autoSpaceDE w:val="0"/>
        <w:widowControl/>
        <w:spacing w:line="197" w:lineRule="auto" w:before="184" w:after="204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349E"/>
          <w:sz w:val="28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583"/>
        <w:gridCol w:w="4583"/>
      </w:tblGrid>
      <w:tr>
        <w:trPr>
          <w:trHeight w:hRule="exact" w:val="306"/>
        </w:trPr>
        <w:tc>
          <w:tcPr>
            <w:tcW w:type="dxa" w:w="25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D2D2D"/>
                <w:sz w:val="22"/>
              </w:rPr>
              <w:t>Technology</w:t>
            </w:r>
          </w:p>
        </w:tc>
        <w:tc>
          <w:tcPr>
            <w:tcW w:type="dxa" w:w="66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MERN stack </w:t>
            </w:r>
          </w:p>
        </w:tc>
      </w:tr>
      <w:tr>
        <w:trPr>
          <w:trHeight w:hRule="exact" w:val="368"/>
        </w:trPr>
        <w:tc>
          <w:tcPr>
            <w:tcW w:type="dxa" w:w="25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Frameworks </w:t>
            </w:r>
          </w:p>
        </w:tc>
        <w:tc>
          <w:tcPr>
            <w:tcW w:type="dxa" w:w="66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Framework7 </w:t>
            </w:r>
          </w:p>
        </w:tc>
      </w:tr>
      <w:tr>
        <w:trPr>
          <w:trHeight w:hRule="exact" w:val="380"/>
        </w:trPr>
        <w:tc>
          <w:tcPr>
            <w:tcW w:type="dxa" w:w="25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IDEs </w:t>
            </w:r>
          </w:p>
        </w:tc>
        <w:tc>
          <w:tcPr>
            <w:tcW w:type="dxa" w:w="6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Eclipse, Visual Studio Code </w:t>
            </w:r>
          </w:p>
        </w:tc>
      </w:tr>
      <w:tr>
        <w:trPr>
          <w:trHeight w:hRule="exact" w:val="310"/>
        </w:trPr>
        <w:tc>
          <w:tcPr>
            <w:tcW w:type="dxa" w:w="25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Databases </w:t>
            </w:r>
          </w:p>
        </w:tc>
        <w:tc>
          <w:tcPr>
            <w:tcW w:type="dxa" w:w="6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SQL, Mongo Database </w:t>
            </w:r>
          </w:p>
        </w:tc>
      </w:tr>
      <w:tr>
        <w:trPr>
          <w:trHeight w:hRule="exact" w:val="280"/>
        </w:trPr>
        <w:tc>
          <w:tcPr>
            <w:tcW w:type="dxa" w:w="25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Operating Systems </w:t>
            </w:r>
          </w:p>
        </w:tc>
        <w:tc>
          <w:tcPr>
            <w:tcW w:type="dxa" w:w="6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Windows, Unix </w:t>
            </w:r>
          </w:p>
        </w:tc>
      </w:tr>
    </w:tbl>
    <w:p>
      <w:pPr>
        <w:autoSpaceDN w:val="0"/>
        <w:autoSpaceDE w:val="0"/>
        <w:widowControl/>
        <w:spacing w:line="197" w:lineRule="auto" w:before="55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349E"/>
          <w:sz w:val="28"/>
        </w:rPr>
        <w:t xml:space="preserve">Professional Experience </w:t>
      </w:r>
    </w:p>
    <w:p>
      <w:pPr>
        <w:autoSpaceDN w:val="0"/>
        <w:autoSpaceDE w:val="0"/>
        <w:widowControl/>
        <w:spacing w:line="197" w:lineRule="auto" w:before="24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CC"/>
          <w:sz w:val="24"/>
        </w:rPr>
        <w:t xml:space="preserve">Current Project </w:t>
      </w:r>
    </w:p>
    <w:p>
      <w:pPr>
        <w:autoSpaceDN w:val="0"/>
        <w:tabs>
          <w:tab w:pos="1490" w:val="left"/>
        </w:tabs>
        <w:autoSpaceDE w:val="0"/>
        <w:widowControl/>
        <w:spacing w:line="197" w:lineRule="auto" w:before="25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4"/>
        </w:rPr>
        <w:t xml:space="preserve">Client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Inline4, USA </w:t>
      </w:r>
    </w:p>
    <w:p>
      <w:pPr>
        <w:autoSpaceDN w:val="0"/>
        <w:autoSpaceDE w:val="0"/>
        <w:widowControl/>
        <w:spacing w:line="197" w:lineRule="auto" w:before="32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4"/>
        </w:rPr>
        <w:t xml:space="preserve">Organization     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Edvenswa tech Pvt. Ltd </w:t>
      </w:r>
    </w:p>
    <w:p>
      <w:pPr>
        <w:autoSpaceDN w:val="0"/>
        <w:tabs>
          <w:tab w:pos="1490" w:val="left"/>
        </w:tabs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4"/>
        </w:rPr>
        <w:t xml:space="preserve">Technology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MERN stack, HTML,CSS,BOOTSTRAP </w:t>
      </w:r>
    </w:p>
    <w:p>
      <w:pPr>
        <w:autoSpaceDN w:val="0"/>
        <w:autoSpaceDE w:val="0"/>
        <w:widowControl/>
        <w:spacing w:line="197" w:lineRule="auto" w:before="34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4"/>
        </w:rPr>
        <w:t xml:space="preserve">Description </w:t>
      </w:r>
    </w:p>
    <w:p>
      <w:pPr>
        <w:autoSpaceDN w:val="0"/>
        <w:autoSpaceDE w:val="0"/>
        <w:widowControl/>
        <w:spacing w:line="245" w:lineRule="auto" w:before="342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project goal is to provide whenever the user wants to do servicing for his bike he can go directly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this application and he can book slot for his bike servicing. Why because whenever the customer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is in problem he can directly book the service so that the service provider will take the bike for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servicing.. </w:t>
      </w:r>
    </w:p>
    <w:p>
      <w:pPr>
        <w:sectPr>
          <w:pgSz w:w="11906" w:h="16838"/>
          <w:pgMar w:top="950" w:right="1300" w:bottom="1132" w:left="1440" w:header="720" w:footer="720" w:gutter="0"/>
          <w:cols w:space="720" w:num="1" w:equalWidth="0">
            <w:col w:w="91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tabs>
          <w:tab w:pos="900" w:val="left"/>
          <w:tab w:pos="1260" w:val="left"/>
        </w:tabs>
        <w:autoSpaceDE w:val="0"/>
        <w:widowControl/>
        <w:spacing w:line="245" w:lineRule="auto" w:before="0" w:after="0"/>
        <w:ind w:left="162" w:right="3312" w:firstLine="0"/>
        <w:jc w:val="left"/>
      </w:pPr>
      <w:r>
        <w:rPr>
          <w:rFonts w:ascii="Calibri" w:hAnsi="Calibri" w:eastAsia="Calibri"/>
          <w:b/>
          <w:i w:val="0"/>
          <w:color w:val="365F91"/>
          <w:sz w:val="24"/>
        </w:rPr>
        <w:t xml:space="preserve">Contribution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Understand and implement the features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Negotiate scope and resolving conflicting priorities. </w:t>
      </w:r>
    </w:p>
    <w:p>
      <w:pPr>
        <w:autoSpaceDN w:val="0"/>
        <w:tabs>
          <w:tab w:pos="1260" w:val="left"/>
        </w:tabs>
        <w:autoSpaceDE w:val="0"/>
        <w:widowControl/>
        <w:spacing w:line="197" w:lineRule="auto" w:before="48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Translate requirements into meaningful stories that the team can deliver against. </w:t>
      </w:r>
    </w:p>
    <w:p>
      <w:pPr>
        <w:autoSpaceDN w:val="0"/>
        <w:tabs>
          <w:tab w:pos="1260" w:val="left"/>
        </w:tabs>
        <w:autoSpaceDE w:val="0"/>
        <w:widowControl/>
        <w:spacing w:line="245" w:lineRule="auto" w:before="48" w:after="0"/>
        <w:ind w:left="900" w:right="288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Application deployment. </w:t>
      </w: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the optimized code as per the requirement. </w:t>
      </w:r>
    </w:p>
    <w:p>
      <w:pPr>
        <w:autoSpaceDN w:val="0"/>
        <w:autoSpaceDE w:val="0"/>
        <w:widowControl/>
        <w:spacing w:line="197" w:lineRule="auto" w:before="2340" w:after="208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CC"/>
          <w:sz w:val="24"/>
        </w:rPr>
        <w:t xml:space="preserve">Personal Details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4617"/>
        <w:gridCol w:w="4617"/>
      </w:tblGrid>
      <w:tr>
        <w:trPr>
          <w:trHeight w:hRule="exact" w:val="352"/>
        </w:trPr>
        <w:tc>
          <w:tcPr>
            <w:tcW w:type="dxa" w:w="440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Name </w:t>
            </w:r>
          </w:p>
        </w:tc>
        <w:tc>
          <w:tcPr>
            <w:tcW w:type="dxa" w:w="460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Naveen sadhu </w:t>
            </w:r>
          </w:p>
        </w:tc>
      </w:tr>
      <w:tr>
        <w:trPr>
          <w:trHeight w:hRule="exact" w:val="346"/>
        </w:trPr>
        <w:tc>
          <w:tcPr>
            <w:tcW w:type="dxa" w:w="44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DOB </w:t>
            </w:r>
          </w:p>
        </w:tc>
        <w:tc>
          <w:tcPr>
            <w:tcW w:type="dxa" w:w="46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22-03-1997 </w:t>
            </w:r>
          </w:p>
        </w:tc>
      </w:tr>
      <w:tr>
        <w:trPr>
          <w:trHeight w:hRule="exact" w:val="350"/>
        </w:trPr>
        <w:tc>
          <w:tcPr>
            <w:tcW w:type="dxa" w:w="44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Address </w:t>
            </w:r>
          </w:p>
        </w:tc>
        <w:tc>
          <w:tcPr>
            <w:tcW w:type="dxa" w:w="46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Hyderabad. </w:t>
            </w:r>
          </w:p>
        </w:tc>
      </w:tr>
      <w:tr>
        <w:trPr>
          <w:trHeight w:hRule="exact" w:val="350"/>
        </w:trPr>
        <w:tc>
          <w:tcPr>
            <w:tcW w:type="dxa" w:w="44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Languages Known </w:t>
            </w:r>
          </w:p>
        </w:tc>
        <w:tc>
          <w:tcPr>
            <w:tcW w:type="dxa" w:w="46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English, Hindi, Telugu. </w:t>
            </w:r>
          </w:p>
        </w:tc>
      </w:tr>
      <w:tr>
        <w:trPr>
          <w:trHeight w:hRule="exact" w:val="280"/>
        </w:trPr>
        <w:tc>
          <w:tcPr>
            <w:tcW w:type="dxa" w:w="440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Marital Status </w:t>
            </w:r>
          </w:p>
        </w:tc>
        <w:tc>
          <w:tcPr>
            <w:tcW w:type="dxa" w:w="460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Single </w:t>
            </w:r>
          </w:p>
        </w:tc>
      </w:tr>
      <w:tr>
        <w:trPr>
          <w:trHeight w:hRule="exact" w:val="350"/>
        </w:trPr>
        <w:tc>
          <w:tcPr>
            <w:tcW w:type="dxa" w:w="440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1398" w:after="0"/>
        <w:ind w:left="7056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6"/>
        </w:rPr>
        <w:t xml:space="preserve">Yours sincerely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6"/>
        </w:rPr>
        <w:t xml:space="preserve"> (Naveen Sadhu) </w:t>
      </w:r>
    </w:p>
    <w:sectPr w:rsidR="00FC693F" w:rsidRPr="0006063C" w:rsidSect="00034616">
      <w:pgSz w:w="11906" w:h="16838"/>
      <w:pgMar w:top="744" w:right="1232" w:bottom="1440" w:left="1440" w:header="720" w:footer="720" w:gutter="0"/>
      <w:cols w:space="720" w:num="1" w:equalWidth="0">
        <w:col w:w="9234" w:space="0"/>
        <w:col w:w="91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
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4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72"/>
        <w:gridCol w:w="5072"/>
      </w:tblGrid>
      <w:tr>
        <w:trPr>
          <w:trHeight w:hRule="exact" w:val="1242"/>
        </w:trPr>
        <w:tc>
          <w:tcPr>
            <w:tcW w:type="dxa" w:w="3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16" w:after="0"/>
              <w:ind w:left="0" w:right="0" w:firstLine="0"/>
              <w:jc w:val="left"/>
            </w:pPr>
            <w:r>
              <w:rPr>
                <w:rFonts w:ascii="Cambria" w:hAnsi="Cambria" w:eastAsia="Cambria"/>
                <w:b/>
                <w:i w:val="0"/>
                <w:color w:val="000000"/>
                <w:sz w:val="22"/>
              </w:rPr>
              <w:t xml:space="preserve">Name :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Naresh Babu Cherukuri</w:t>
            </w:r>
          </w:p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738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324609" cy="58166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4609" cy="5816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40" w:lineRule="auto" w:before="412" w:after="0"/>
        <w:ind w:left="0" w:right="0" w:firstLine="0"/>
        <w:jc w:val="left"/>
      </w:pPr>
      <w:r>
        <w:rPr>
          <w:rFonts w:ascii="Cambria" w:hAnsi="Cambria" w:eastAsia="Cambria"/>
          <w:b/>
          <w:i w:val="0"/>
          <w:color w:val="000000"/>
          <w:sz w:val="20"/>
          <w:u w:val="single"/>
        </w:rPr>
        <w:t>Objective:</w:t>
      </w:r>
      <w:r>
        <w:rPr>
          <w:rFonts w:ascii="Cambria" w:hAnsi="Cambria" w:eastAsia="Cambria"/>
          <w:b/>
          <w:i w:val="0"/>
          <w:color w:val="000000"/>
          <w:sz w:val="20"/>
        </w:rPr>
        <w:t xml:space="preserve"> </w:t>
      </w:r>
    </w:p>
    <w:p>
      <w:pPr>
        <w:autoSpaceDN w:val="0"/>
        <w:autoSpaceDE w:val="0"/>
        <w:widowControl/>
        <w:spacing w:line="259" w:lineRule="auto" w:before="196" w:after="0"/>
        <w:ind w:left="288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0"/>
        </w:rPr>
        <w:t xml:space="preserve">To take up a responsible and challenging position in an organization which provides competitive environment to </w:t>
      </w:r>
      <w:r>
        <w:rPr>
          <w:rFonts w:ascii="Cambria" w:hAnsi="Cambria" w:eastAsia="Cambria"/>
          <w:b w:val="0"/>
          <w:i w:val="0"/>
          <w:color w:val="000000"/>
          <w:sz w:val="20"/>
        </w:rPr>
        <w:t xml:space="preserve">demonstrate my abilities and skills which strongly enables career growth while fulfilling organizational goals. </w:t>
      </w:r>
    </w:p>
    <w:p>
      <w:pPr>
        <w:autoSpaceDN w:val="0"/>
        <w:autoSpaceDE w:val="0"/>
        <w:widowControl/>
        <w:spacing w:line="240" w:lineRule="auto" w:before="304" w:after="0"/>
        <w:ind w:left="0" w:right="0" w:firstLine="0"/>
        <w:jc w:val="left"/>
      </w:pPr>
      <w:r>
        <w:rPr>
          <w:rFonts w:ascii="Cambria" w:hAnsi="Cambria" w:eastAsia="Cambria"/>
          <w:b/>
          <w:i w:val="0"/>
          <w:color w:val="000000"/>
          <w:sz w:val="20"/>
          <w:u w:val="single"/>
        </w:rPr>
        <w:t>Professional Summary:</w:t>
      </w:r>
      <w:r>
        <w:rPr>
          <w:rFonts w:ascii="Cambria" w:hAnsi="Cambria" w:eastAsia="Cambria"/>
          <w:b/>
          <w:i w:val="0"/>
          <w:color w:val="000000"/>
          <w:sz w:val="20"/>
        </w:rPr>
        <w:t xml:space="preserve"> </w:t>
      </w:r>
    </w:p>
    <w:p>
      <w:pPr>
        <w:autoSpaceDN w:val="0"/>
        <w:tabs>
          <w:tab w:pos="648" w:val="left"/>
        </w:tabs>
        <w:autoSpaceDE w:val="0"/>
        <w:widowControl/>
        <w:spacing w:line="295" w:lineRule="auto" w:before="198" w:after="0"/>
        <w:ind w:left="288" w:right="0" w:firstLine="0"/>
        <w:jc w:val="left"/>
      </w:pPr>
      <w:r>
        <w:rPr>
          <w:rFonts w:ascii="Segoe UI Symbol" w:hAnsi="Segoe UI Symbol" w:eastAsia="Segoe UI Symbol"/>
          <w:b w:val="0"/>
          <w:i w:val="0"/>
          <w:color w:val="000000"/>
          <w:sz w:val="20"/>
        </w:rPr>
        <w:t>⮚</w:t>
      </w:r>
      <w:r>
        <w:rPr>
          <w:rFonts w:ascii="Cambria" w:hAnsi="Cambria" w:eastAsia="Cambria"/>
          <w:b w:val="0"/>
          <w:i w:val="0"/>
          <w:color w:val="000000"/>
          <w:sz w:val="20"/>
        </w:rPr>
        <w:t xml:space="preserve">Having </w:t>
      </w:r>
      <w:r>
        <w:rPr>
          <w:rFonts w:ascii="Cambria" w:hAnsi="Cambria" w:eastAsia="Cambria"/>
          <w:b/>
          <w:i w:val="0"/>
          <w:color w:val="000000"/>
          <w:sz w:val="20"/>
        </w:rPr>
        <w:t>5+  years</w:t>
      </w:r>
      <w:r>
        <w:rPr>
          <w:rFonts w:ascii="Cambria" w:hAnsi="Cambria" w:eastAsia="Cambria"/>
          <w:b w:val="0"/>
          <w:i w:val="0"/>
          <w:color w:val="000000"/>
          <w:sz w:val="20"/>
        </w:rPr>
        <w:t xml:space="preserve"> of extensive experience in IT industry, with </w:t>
      </w:r>
      <w:r>
        <w:rPr>
          <w:rFonts w:ascii="Cambria" w:hAnsi="Cambria" w:eastAsia="Cambria"/>
          <w:b/>
          <w:i w:val="0"/>
          <w:color w:val="000000"/>
          <w:sz w:val="20"/>
        </w:rPr>
        <w:t>3+ years as Workday</w:t>
      </w:r>
      <w:r>
        <w:rPr>
          <w:rFonts w:ascii="Cambria" w:hAnsi="Cambria" w:eastAsia="Cambria"/>
          <w:b w:val="0"/>
          <w:i w:val="0"/>
          <w:color w:val="000000"/>
          <w:sz w:val="20"/>
        </w:rPr>
        <w:t xml:space="preserve"> HCM Techno Functional </w:t>
      </w:r>
      <w:r>
        <w:tab/>
      </w:r>
      <w:r>
        <w:rPr>
          <w:rFonts w:ascii="Cambria" w:hAnsi="Cambria" w:eastAsia="Cambria"/>
          <w:b w:val="0"/>
          <w:i w:val="0"/>
          <w:color w:val="000000"/>
          <w:sz w:val="20"/>
        </w:rPr>
        <w:t>developer.</w:t>
      </w:r>
    </w:p>
    <w:p>
      <w:pPr>
        <w:autoSpaceDN w:val="0"/>
        <w:autoSpaceDE w:val="0"/>
        <w:widowControl/>
        <w:spacing w:line="240" w:lineRule="auto" w:before="116" w:after="0"/>
        <w:ind w:left="288" w:right="0" w:firstLine="0"/>
        <w:jc w:val="left"/>
      </w:pPr>
      <w:r>
        <w:rPr>
          <w:rFonts w:ascii="Segoe UI Symbol" w:hAnsi="Segoe UI Symbol" w:eastAsia="Segoe UI Symbol"/>
          <w:b w:val="0"/>
          <w:i w:val="0"/>
          <w:color w:val="000000"/>
          <w:sz w:val="20"/>
        </w:rPr>
        <w:t>⮚</w:t>
      </w:r>
      <w:r>
        <w:rPr>
          <w:rFonts w:ascii="Cambria" w:hAnsi="Cambria" w:eastAsia="Cambria"/>
          <w:b w:val="0"/>
          <w:i w:val="0"/>
          <w:color w:val="000000"/>
          <w:sz w:val="20"/>
        </w:rPr>
        <w:t>Technically proficient in Implementation, support and maintenance of Workday HCM applications.</w:t>
      </w:r>
    </w:p>
    <w:p>
      <w:pPr>
        <w:autoSpaceDN w:val="0"/>
        <w:tabs>
          <w:tab w:pos="648" w:val="left"/>
        </w:tabs>
        <w:autoSpaceDE w:val="0"/>
        <w:widowControl/>
        <w:spacing w:line="295" w:lineRule="auto" w:before="112" w:after="0"/>
        <w:ind w:left="288" w:right="0" w:firstLine="0"/>
        <w:jc w:val="left"/>
      </w:pPr>
      <w:r>
        <w:rPr>
          <w:rFonts w:ascii="Segoe UI Symbol" w:hAnsi="Segoe UI Symbol" w:eastAsia="Segoe UI Symbol"/>
          <w:b w:val="0"/>
          <w:i w:val="0"/>
          <w:color w:val="000000"/>
          <w:sz w:val="20"/>
        </w:rPr>
        <w:t>⮚</w:t>
      </w:r>
      <w:r>
        <w:rPr>
          <w:rFonts w:ascii="Cambria" w:hAnsi="Cambria" w:eastAsia="Cambria"/>
          <w:b w:val="0"/>
          <w:i w:val="0"/>
          <w:color w:val="000000"/>
          <w:sz w:val="20"/>
        </w:rPr>
        <w:t xml:space="preserve">Coordinates with the team’s business and functional analysts and/or external consultants, particularly in </w:t>
      </w:r>
      <w:r>
        <w:tab/>
      </w:r>
      <w:r>
        <w:rPr>
          <w:rFonts w:ascii="Cambria" w:hAnsi="Cambria" w:eastAsia="Cambria"/>
          <w:b w:val="0"/>
          <w:i w:val="0"/>
          <w:color w:val="000000"/>
          <w:sz w:val="20"/>
        </w:rPr>
        <w:t>integration projects that impact our applications.</w:t>
      </w:r>
    </w:p>
    <w:p>
      <w:pPr>
        <w:autoSpaceDN w:val="0"/>
        <w:tabs>
          <w:tab w:pos="648" w:val="left"/>
        </w:tabs>
        <w:autoSpaceDE w:val="0"/>
        <w:widowControl/>
        <w:spacing w:line="295" w:lineRule="auto" w:before="118" w:after="0"/>
        <w:ind w:left="288" w:right="0" w:firstLine="0"/>
        <w:jc w:val="left"/>
      </w:pPr>
      <w:r>
        <w:rPr>
          <w:rFonts w:ascii="Segoe UI Symbol" w:hAnsi="Segoe UI Symbol" w:eastAsia="Segoe UI Symbol"/>
          <w:b w:val="0"/>
          <w:i w:val="0"/>
          <w:color w:val="000000"/>
          <w:sz w:val="20"/>
        </w:rPr>
        <w:t>⮚</w:t>
      </w:r>
      <w:r>
        <w:rPr>
          <w:rFonts w:ascii="Cambria" w:hAnsi="Cambria" w:eastAsia="Cambria"/>
          <w:b w:val="0"/>
          <w:i w:val="0"/>
          <w:color w:val="000000"/>
          <w:sz w:val="20"/>
        </w:rPr>
        <w:t xml:space="preserve">Having good knowledge and hands-on experience in workday integration tools like EIB (Enterprise Interface </w:t>
      </w:r>
      <w:r>
        <w:tab/>
      </w:r>
      <w:r>
        <w:rPr>
          <w:rFonts w:ascii="Cambria" w:hAnsi="Cambria" w:eastAsia="Cambria"/>
          <w:b w:val="0"/>
          <w:i w:val="0"/>
          <w:color w:val="000000"/>
          <w:sz w:val="20"/>
        </w:rPr>
        <w:t>Builder), Core Connectors, BIRT reports and Workday Studio.</w:t>
      </w:r>
    </w:p>
    <w:p>
      <w:pPr>
        <w:autoSpaceDN w:val="0"/>
        <w:tabs>
          <w:tab w:pos="648" w:val="left"/>
        </w:tabs>
        <w:autoSpaceDE w:val="0"/>
        <w:widowControl/>
        <w:spacing w:line="329" w:lineRule="auto" w:before="118" w:after="0"/>
        <w:ind w:left="288" w:right="0" w:firstLine="0"/>
        <w:jc w:val="left"/>
      </w:pPr>
      <w:r>
        <w:rPr>
          <w:rFonts w:ascii="Segoe UI Symbol" w:hAnsi="Segoe UI Symbol" w:eastAsia="Segoe UI Symbol"/>
          <w:b w:val="0"/>
          <w:i w:val="0"/>
          <w:color w:val="000000"/>
          <w:sz w:val="20"/>
        </w:rPr>
        <w:t>⮚</w:t>
      </w:r>
      <w:r>
        <w:rPr>
          <w:rFonts w:ascii="Cambria" w:hAnsi="Cambria" w:eastAsia="Cambria"/>
          <w:b w:val="0"/>
          <w:i w:val="0"/>
          <w:color w:val="000000"/>
          <w:sz w:val="20"/>
        </w:rPr>
        <w:t>Create or amend reports, dashboards and calculated fields</w:t>
      </w:r>
      <w:r>
        <w:br/>
      </w:r>
      <w:r>
        <w:rPr>
          <w:rFonts w:ascii="Segoe UI Symbol" w:hAnsi="Segoe UI Symbol" w:eastAsia="Segoe UI Symbol"/>
          <w:b w:val="0"/>
          <w:i w:val="0"/>
          <w:color w:val="000000"/>
          <w:sz w:val="20"/>
        </w:rPr>
        <w:t>⮚</w:t>
      </w:r>
      <w:r>
        <w:rPr>
          <w:rFonts w:ascii="Cambria" w:hAnsi="Cambria" w:eastAsia="Cambria"/>
          <w:b w:val="0"/>
          <w:i w:val="0"/>
          <w:color w:val="000000"/>
          <w:sz w:val="20"/>
        </w:rPr>
        <w:t xml:space="preserve">Configure and implement functional changes in Workday in the following areas: HCM, Compensation, </w:t>
      </w:r>
      <w:r>
        <w:tab/>
      </w:r>
      <w:r>
        <w:rPr>
          <w:rFonts w:ascii="Cambria" w:hAnsi="Cambria" w:eastAsia="Cambria"/>
          <w:b w:val="0"/>
          <w:i w:val="0"/>
          <w:color w:val="000000"/>
          <w:sz w:val="20"/>
        </w:rPr>
        <w:t>Recruitment, On boarding, Talent Performance</w:t>
      </w:r>
      <w:r>
        <w:br/>
      </w:r>
      <w:r>
        <w:rPr>
          <w:rFonts w:ascii="Segoe UI Symbol" w:hAnsi="Segoe UI Symbol" w:eastAsia="Segoe UI Symbol"/>
          <w:b w:val="0"/>
          <w:i w:val="0"/>
          <w:color w:val="000000"/>
          <w:sz w:val="20"/>
        </w:rPr>
        <w:t>⮚</w:t>
      </w:r>
      <w:r>
        <w:rPr>
          <w:rFonts w:ascii="Cambria" w:hAnsi="Cambria" w:eastAsia="Cambria"/>
          <w:b w:val="0"/>
          <w:i w:val="0"/>
          <w:color w:val="000000"/>
          <w:sz w:val="20"/>
        </w:rPr>
        <w:t>Workday Web Services API, XML, XSLT and Cloud Connect for Worker</w:t>
      </w:r>
      <w:r>
        <w:br/>
      </w:r>
      <w:r>
        <w:rPr>
          <w:rFonts w:ascii="Segoe UI Symbol" w:hAnsi="Segoe UI Symbol" w:eastAsia="Segoe UI Symbol"/>
          <w:b w:val="0"/>
          <w:i w:val="0"/>
          <w:color w:val="000000"/>
          <w:sz w:val="20"/>
        </w:rPr>
        <w:t>⮚</w:t>
      </w:r>
      <w:r>
        <w:rPr>
          <w:rFonts w:ascii="Cambria" w:hAnsi="Cambria" w:eastAsia="Cambria"/>
          <w:b w:val="0"/>
          <w:i w:val="0"/>
          <w:color w:val="000000"/>
          <w:sz w:val="20"/>
        </w:rPr>
        <w:t xml:space="preserve">Created outbound EIB to report worker changes (Hire, Term, Address changes and Compensation changes) to </w:t>
      </w:r>
      <w:r>
        <w:tab/>
      </w:r>
      <w:r>
        <w:rPr>
          <w:rFonts w:ascii="Cambria" w:hAnsi="Cambria" w:eastAsia="Cambria"/>
          <w:b w:val="0"/>
          <w:i w:val="0"/>
          <w:color w:val="000000"/>
          <w:sz w:val="20"/>
        </w:rPr>
        <w:t>EMEA payroll and India payroll team.</w:t>
      </w:r>
    </w:p>
    <w:p>
      <w:pPr>
        <w:autoSpaceDN w:val="0"/>
        <w:autoSpaceDE w:val="0"/>
        <w:widowControl/>
        <w:spacing w:line="240" w:lineRule="auto" w:before="118" w:after="0"/>
        <w:ind w:left="288" w:right="0" w:firstLine="0"/>
        <w:jc w:val="left"/>
      </w:pPr>
      <w:r>
        <w:rPr>
          <w:rFonts w:ascii="Segoe UI Symbol" w:hAnsi="Segoe UI Symbol" w:eastAsia="Segoe UI Symbol"/>
          <w:b w:val="0"/>
          <w:i w:val="0"/>
          <w:color w:val="000000"/>
          <w:sz w:val="20"/>
        </w:rPr>
        <w:t>⮚</w:t>
      </w:r>
      <w:r>
        <w:rPr>
          <w:rFonts w:ascii="Cambria" w:hAnsi="Cambria" w:eastAsia="Cambria"/>
          <w:b w:val="0"/>
          <w:i w:val="0"/>
          <w:color w:val="000000"/>
          <w:sz w:val="20"/>
        </w:rPr>
        <w:t>Expertise in both Inbound and Outbound Integrations using Workday Studio.</w:t>
      </w:r>
    </w:p>
    <w:p>
      <w:pPr>
        <w:autoSpaceDN w:val="0"/>
        <w:tabs>
          <w:tab w:pos="648" w:val="left"/>
        </w:tabs>
        <w:autoSpaceDE w:val="0"/>
        <w:widowControl/>
        <w:spacing w:line="326" w:lineRule="auto" w:before="114" w:after="0"/>
        <w:ind w:left="288" w:right="0" w:firstLine="0"/>
        <w:jc w:val="left"/>
      </w:pPr>
      <w:r>
        <w:rPr>
          <w:rFonts w:ascii="Segoe UI Symbol" w:hAnsi="Segoe UI Symbol" w:eastAsia="Segoe UI Symbol"/>
          <w:b w:val="0"/>
          <w:i w:val="0"/>
          <w:color w:val="000000"/>
          <w:sz w:val="20"/>
        </w:rPr>
        <w:t>⮚</w:t>
      </w:r>
      <w:r>
        <w:rPr>
          <w:rFonts w:ascii="Cambria" w:hAnsi="Cambria" w:eastAsia="Cambria"/>
          <w:b w:val="0"/>
          <w:i w:val="0"/>
          <w:color w:val="000000"/>
          <w:sz w:val="20"/>
        </w:rPr>
        <w:t xml:space="preserve">Developed Core connector and Document Transformation integrations to get changes file of CSV format from </w:t>
      </w:r>
      <w:r>
        <w:tab/>
      </w:r>
      <w:r>
        <w:rPr>
          <w:rFonts w:ascii="Cambria" w:hAnsi="Cambria" w:eastAsia="Cambria"/>
          <w:b w:val="0"/>
          <w:i w:val="0"/>
          <w:color w:val="000000"/>
          <w:sz w:val="20"/>
        </w:rPr>
        <w:t>XML Output</w:t>
      </w:r>
      <w:r>
        <w:br/>
      </w:r>
      <w:r>
        <w:rPr>
          <w:rFonts w:ascii="Segoe UI Symbol" w:hAnsi="Segoe UI Symbol" w:eastAsia="Segoe UI Symbol"/>
          <w:b w:val="0"/>
          <w:i w:val="0"/>
          <w:color w:val="000000"/>
          <w:sz w:val="20"/>
        </w:rPr>
        <w:t>⮚</w:t>
      </w:r>
      <w:r>
        <w:rPr>
          <w:rFonts w:ascii="Cambria" w:hAnsi="Cambria" w:eastAsia="Cambria"/>
          <w:b w:val="0"/>
          <w:i w:val="0"/>
          <w:color w:val="000000"/>
          <w:sz w:val="20"/>
        </w:rPr>
        <w:t xml:space="preserve">Enhancement of existing integrations, On boarding process, Hire, Business processes, analysing the </w:t>
      </w:r>
      <w:r>
        <w:tab/>
      </w:r>
      <w:r>
        <w:rPr>
          <w:rFonts w:ascii="Cambria" w:hAnsi="Cambria" w:eastAsia="Cambria"/>
          <w:b w:val="0"/>
          <w:i w:val="0"/>
          <w:color w:val="000000"/>
          <w:sz w:val="20"/>
        </w:rPr>
        <w:t>requirements and Terminations</w:t>
      </w:r>
      <w:r>
        <w:br/>
      </w:r>
      <w:r>
        <w:rPr>
          <w:rFonts w:ascii="Segoe UI Symbol" w:hAnsi="Segoe UI Symbol" w:eastAsia="Segoe UI Symbol"/>
          <w:b w:val="0"/>
          <w:i w:val="0"/>
          <w:color w:val="000000"/>
          <w:sz w:val="20"/>
        </w:rPr>
        <w:t>⮚</w:t>
      </w:r>
      <w:r>
        <w:rPr>
          <w:rFonts w:ascii="Cambria" w:hAnsi="Cambria" w:eastAsia="Cambria"/>
          <w:b w:val="0"/>
          <w:i w:val="0"/>
          <w:color w:val="000000"/>
          <w:sz w:val="20"/>
        </w:rPr>
        <w:t>Experience in work on all project phases including fit/gap, configuration, and testing.</w:t>
      </w:r>
    </w:p>
    <w:p>
      <w:pPr>
        <w:autoSpaceDN w:val="0"/>
        <w:tabs>
          <w:tab w:pos="648" w:val="left"/>
        </w:tabs>
        <w:autoSpaceDE w:val="0"/>
        <w:widowControl/>
        <w:spacing w:line="293" w:lineRule="auto" w:before="114" w:after="0"/>
        <w:ind w:left="288" w:right="0" w:firstLine="0"/>
        <w:jc w:val="left"/>
      </w:pPr>
      <w:r>
        <w:rPr>
          <w:rFonts w:ascii="Segoe UI Symbol" w:hAnsi="Segoe UI Symbol" w:eastAsia="Segoe UI Symbol"/>
          <w:b w:val="0"/>
          <w:i w:val="0"/>
          <w:color w:val="000000"/>
          <w:sz w:val="20"/>
        </w:rPr>
        <w:t>⮚</w:t>
      </w:r>
      <w:r>
        <w:rPr>
          <w:rFonts w:ascii="Cambria" w:hAnsi="Cambria" w:eastAsia="Cambria"/>
          <w:b w:val="0"/>
          <w:i w:val="0"/>
          <w:color w:val="000000"/>
          <w:sz w:val="20"/>
        </w:rPr>
        <w:t xml:space="preserve">Creating Technical design document and Unit Test Plan sheet for the Integration system designed as per the </w:t>
      </w:r>
      <w:r>
        <w:tab/>
      </w:r>
      <w:r>
        <w:rPr>
          <w:rFonts w:ascii="Cambria" w:hAnsi="Cambria" w:eastAsia="Cambria"/>
          <w:b w:val="0"/>
          <w:i w:val="0"/>
          <w:color w:val="000000"/>
          <w:sz w:val="20"/>
        </w:rPr>
        <w:t>client requirement and involved in System Integration Testing.</w:t>
      </w:r>
    </w:p>
    <w:p>
      <w:pPr>
        <w:autoSpaceDN w:val="0"/>
        <w:autoSpaceDE w:val="0"/>
        <w:widowControl/>
        <w:spacing w:line="240" w:lineRule="auto" w:before="118" w:after="0"/>
        <w:ind w:left="288" w:right="0" w:firstLine="0"/>
        <w:jc w:val="left"/>
      </w:pPr>
      <w:r>
        <w:rPr>
          <w:rFonts w:ascii="Segoe UI Symbol" w:hAnsi="Segoe UI Symbol" w:eastAsia="Segoe UI Symbol"/>
          <w:b w:val="0"/>
          <w:i w:val="0"/>
          <w:color w:val="000000"/>
          <w:sz w:val="20"/>
        </w:rPr>
        <w:t>⮚</w:t>
      </w:r>
      <w:r>
        <w:rPr>
          <w:rFonts w:ascii="Cambria" w:hAnsi="Cambria" w:eastAsia="Cambria"/>
          <w:b w:val="0"/>
          <w:i w:val="0"/>
          <w:color w:val="000000"/>
          <w:sz w:val="20"/>
        </w:rPr>
        <w:t>Providing Post production support and resolved many defects and change requests.</w:t>
      </w:r>
    </w:p>
    <w:p>
      <w:pPr>
        <w:autoSpaceDN w:val="0"/>
        <w:autoSpaceDE w:val="0"/>
        <w:widowControl/>
        <w:spacing w:line="240" w:lineRule="auto" w:before="114" w:after="0"/>
        <w:ind w:left="288" w:right="0" w:firstLine="0"/>
        <w:jc w:val="left"/>
      </w:pPr>
      <w:r>
        <w:rPr>
          <w:rFonts w:ascii="Segoe UI Symbol" w:hAnsi="Segoe UI Symbol" w:eastAsia="Segoe UI Symbol"/>
          <w:b w:val="0"/>
          <w:i w:val="0"/>
          <w:color w:val="000000"/>
          <w:sz w:val="20"/>
        </w:rPr>
        <w:t>⮚</w:t>
      </w:r>
      <w:r>
        <w:rPr>
          <w:rFonts w:ascii="Cambria" w:hAnsi="Cambria" w:eastAsia="Cambria"/>
          <w:b w:val="0"/>
          <w:i w:val="0"/>
          <w:color w:val="000000"/>
          <w:sz w:val="20"/>
        </w:rPr>
        <w:t>Worked with Onshore coordinators for requirements gathering, and testing.</w:t>
      </w:r>
    </w:p>
    <w:p>
      <w:pPr>
        <w:autoSpaceDN w:val="0"/>
        <w:tabs>
          <w:tab w:pos="648" w:val="left"/>
        </w:tabs>
        <w:autoSpaceDE w:val="0"/>
        <w:widowControl/>
        <w:spacing w:line="293" w:lineRule="auto" w:before="112" w:after="0"/>
        <w:ind w:left="288" w:right="0" w:firstLine="0"/>
        <w:jc w:val="left"/>
      </w:pPr>
      <w:r>
        <w:rPr>
          <w:rFonts w:ascii="Segoe UI Symbol" w:hAnsi="Segoe UI Symbol" w:eastAsia="Segoe UI Symbol"/>
          <w:b w:val="0"/>
          <w:i w:val="0"/>
          <w:color w:val="000000"/>
          <w:sz w:val="20"/>
        </w:rPr>
        <w:t>⮚</w:t>
      </w:r>
      <w:r>
        <w:rPr>
          <w:rFonts w:ascii="Cambria" w:hAnsi="Cambria" w:eastAsia="Cambria"/>
          <w:b w:val="0"/>
          <w:i w:val="0"/>
          <w:color w:val="000000"/>
          <w:sz w:val="20"/>
        </w:rPr>
        <w:t xml:space="preserve">Holding meetings at regular intervals with the client and team in order to have corrective and preventive </w:t>
      </w:r>
      <w:r>
        <w:tab/>
      </w:r>
      <w:r>
        <w:rPr>
          <w:rFonts w:ascii="Cambria" w:hAnsi="Cambria" w:eastAsia="Cambria"/>
          <w:b w:val="0"/>
          <w:i w:val="0"/>
          <w:color w:val="000000"/>
          <w:sz w:val="20"/>
        </w:rPr>
        <w:t>action on day-to-day actions.</w:t>
      </w:r>
    </w:p>
    <w:p>
      <w:pPr>
        <w:autoSpaceDN w:val="0"/>
        <w:tabs>
          <w:tab w:pos="648" w:val="left"/>
        </w:tabs>
        <w:autoSpaceDE w:val="0"/>
        <w:widowControl/>
        <w:spacing w:line="293" w:lineRule="auto" w:before="120" w:after="0"/>
        <w:ind w:left="288" w:right="0" w:firstLine="0"/>
        <w:jc w:val="left"/>
      </w:pPr>
      <w:r>
        <w:rPr>
          <w:rFonts w:ascii="Segoe UI Symbol" w:hAnsi="Segoe UI Symbol" w:eastAsia="Segoe UI Symbol"/>
          <w:b w:val="0"/>
          <w:i w:val="0"/>
          <w:color w:val="000000"/>
          <w:sz w:val="20"/>
        </w:rPr>
        <w:t>⮚</w:t>
      </w:r>
      <w:r>
        <w:rPr>
          <w:rFonts w:ascii="Cambria" w:hAnsi="Cambria" w:eastAsia="Cambria"/>
          <w:b w:val="0"/>
          <w:i w:val="0"/>
          <w:color w:val="000000"/>
          <w:sz w:val="20"/>
        </w:rPr>
        <w:t xml:space="preserve">Good understanding of SDLC, involved in all the different phases like Requirement gathering, Planning, Design, </w:t>
      </w:r>
      <w:r>
        <w:tab/>
      </w:r>
      <w:r>
        <w:rPr>
          <w:rFonts w:ascii="Cambria" w:hAnsi="Cambria" w:eastAsia="Cambria"/>
          <w:b w:val="0"/>
          <w:i w:val="0"/>
          <w:color w:val="000000"/>
          <w:sz w:val="20"/>
        </w:rPr>
        <w:t>Execution and Delivery.</w:t>
      </w:r>
    </w:p>
    <w:p>
      <w:pPr>
        <w:sectPr>
          <w:pgSz w:w="12240" w:h="15840"/>
          <w:pgMar w:top="360" w:right="1376" w:bottom="990" w:left="720" w:header="720" w:footer="720" w:gutter="0"/>
          <w:cols w:space="720" w:num="1" w:equalWidth="0">
            <w:col w:w="1014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425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324609" cy="58166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24609" cy="5816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2" w:after="0"/>
        <w:ind w:left="0" w:right="0" w:firstLine="0"/>
        <w:jc w:val="left"/>
      </w:pPr>
      <w:r>
        <w:rPr>
          <w:rFonts w:ascii="Cambria" w:hAnsi="Cambria" w:eastAsia="Cambria"/>
          <w:b/>
          <w:i w:val="0"/>
          <w:color w:val="000000"/>
          <w:sz w:val="20"/>
          <w:u w:val="single"/>
        </w:rPr>
        <w:t>Academics:</w:t>
      </w:r>
    </w:p>
    <w:p>
      <w:pPr>
        <w:autoSpaceDN w:val="0"/>
        <w:tabs>
          <w:tab w:pos="288" w:val="left"/>
        </w:tabs>
        <w:autoSpaceDE w:val="0"/>
        <w:widowControl/>
        <w:spacing w:line="293" w:lineRule="auto" w:before="196" w:after="0"/>
        <w:ind w:left="0" w:right="4320" w:firstLine="0"/>
        <w:jc w:val="left"/>
      </w:pPr>
      <w:r>
        <w:tab/>
      </w:r>
      <w:r>
        <w:rPr>
          <w:rFonts w:ascii="Segoe UI Symbol" w:hAnsi="Segoe UI Symbol" w:eastAsia="Segoe UI Symbol"/>
          <w:b w:val="0"/>
          <w:i w:val="0"/>
          <w:color w:val="000000"/>
          <w:sz w:val="20"/>
        </w:rPr>
        <w:t>⮚</w:t>
      </w:r>
      <w:r>
        <w:rPr>
          <w:rFonts w:ascii="Cambria" w:hAnsi="Cambria" w:eastAsia="Cambria"/>
          <w:b w:val="0"/>
          <w:i w:val="0"/>
          <w:color w:val="000000"/>
          <w:sz w:val="20"/>
        </w:rPr>
        <w:t xml:space="preserve">Completed Bachelor of Technology (B.Tech) from JNTU, K in 2015 </w:t>
      </w:r>
      <w:r>
        <w:rPr>
          <w:rFonts w:ascii="Cambria" w:hAnsi="Cambria" w:eastAsia="Cambria"/>
          <w:b/>
          <w:i w:val="0"/>
          <w:color w:val="000000"/>
          <w:sz w:val="20"/>
          <w:u w:val="single"/>
        </w:rPr>
        <w:t>Employment History:</w:t>
      </w:r>
      <w:r>
        <w:rPr>
          <w:rFonts w:ascii="Cambria" w:hAnsi="Cambria" w:eastAsia="Cambria"/>
          <w:b/>
          <w:i w:val="0"/>
          <w:color w:val="000000"/>
          <w:sz w:val="20"/>
        </w:rPr>
        <w:t xml:space="preserve"> </w:t>
      </w:r>
    </w:p>
    <w:p>
      <w:pPr>
        <w:autoSpaceDN w:val="0"/>
        <w:autoSpaceDE w:val="0"/>
        <w:widowControl/>
        <w:spacing w:line="240" w:lineRule="auto" w:before="196" w:after="0"/>
        <w:ind w:left="288" w:right="0" w:firstLine="0"/>
        <w:jc w:val="left"/>
      </w:pPr>
      <w:r>
        <w:rPr>
          <w:rFonts w:ascii="Segoe UI Symbol" w:hAnsi="Segoe UI Symbol" w:eastAsia="Segoe UI Symbol"/>
          <w:b w:val="0"/>
          <w:i w:val="0"/>
          <w:color w:val="000000"/>
          <w:sz w:val="20"/>
        </w:rPr>
        <w:t>⮚</w:t>
      </w:r>
      <w:r>
        <w:rPr>
          <w:rFonts w:ascii="Cambria" w:hAnsi="Cambria" w:eastAsia="Cambria"/>
          <w:b w:val="0"/>
          <w:i w:val="0"/>
          <w:color w:val="000000"/>
          <w:sz w:val="20"/>
        </w:rPr>
        <w:t>Currently Working as Consultant in Thomson Reuters Corporation, Bangalore (Apr 2016 to present)</w:t>
      </w:r>
    </w:p>
    <w:p>
      <w:pPr>
        <w:autoSpaceDN w:val="0"/>
        <w:autoSpaceDE w:val="0"/>
        <w:widowControl/>
        <w:spacing w:line="238" w:lineRule="auto" w:before="464" w:after="624"/>
        <w:ind w:left="0" w:right="0" w:firstLine="0"/>
        <w:jc w:val="left"/>
      </w:pPr>
      <w:r>
        <w:rPr>
          <w:rFonts w:ascii="Cambria" w:hAnsi="Cambria" w:eastAsia="Cambria"/>
          <w:b/>
          <w:i w:val="0"/>
          <w:color w:val="000000"/>
          <w:sz w:val="20"/>
          <w:u w:val="single"/>
        </w:rPr>
        <w:t>Technical Skills:</w:t>
      </w:r>
      <w:r>
        <w:rPr>
          <w:rFonts w:ascii="Cambria" w:hAnsi="Cambria" w:eastAsia="Cambria"/>
          <w:b/>
          <w:i w:val="0"/>
          <w:color w:val="000000"/>
          <w:sz w:val="20"/>
        </w:rPr>
        <w:t xml:space="preserve">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04.0" w:type="dxa"/>
      </w:tblPr>
      <w:tblGrid>
        <w:gridCol w:w="5351"/>
        <w:gridCol w:w="5351"/>
      </w:tblGrid>
      <w:tr>
        <w:trPr>
          <w:trHeight w:hRule="exact" w:val="902"/>
        </w:trPr>
        <w:tc>
          <w:tcPr>
            <w:tcW w:type="dxa" w:w="26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0c0c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10" w:right="0" w:firstLine="0"/>
              <w:jc w:val="left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Technical Expertise </w:t>
            </w:r>
          </w:p>
        </w:tc>
        <w:tc>
          <w:tcPr>
            <w:tcW w:type="dxa" w:w="74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8.000000000000114" w:type="dxa"/>
            </w:tblPr>
            <w:tblGrid>
              <w:gridCol w:w="934"/>
              <w:gridCol w:w="934"/>
              <w:gridCol w:w="934"/>
              <w:gridCol w:w="934"/>
              <w:gridCol w:w="934"/>
              <w:gridCol w:w="934"/>
              <w:gridCol w:w="934"/>
              <w:gridCol w:w="934"/>
            </w:tblGrid>
            <w:tr>
              <w:trPr>
                <w:trHeight w:hRule="exact" w:val="248"/>
              </w:trPr>
              <w:tc>
                <w:tcPr>
                  <w:tcW w:type="dxa" w:w="6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4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0"/>
                    </w:rPr>
                    <w:t xml:space="preserve">Core </w:t>
                  </w:r>
                </w:p>
              </w:tc>
              <w:tc>
                <w:tcPr>
                  <w:tcW w:type="dxa" w:w="12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4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0"/>
                    </w:rPr>
                    <w:t xml:space="preserve">Connectors, </w:t>
                  </w:r>
                </w:p>
              </w:tc>
              <w:tc>
                <w:tcPr>
                  <w:tcW w:type="dxa" w:w="11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4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0"/>
                    </w:rPr>
                    <w:t xml:space="preserve">Calculated </w:t>
                  </w:r>
                </w:p>
              </w:tc>
              <w:tc>
                <w:tcPr>
                  <w:tcW w:type="dxa" w:w="8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4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0"/>
                    </w:rPr>
                    <w:t xml:space="preserve">Fields, </w:t>
                  </w:r>
                </w:p>
              </w:tc>
              <w:tc>
                <w:tcPr>
                  <w:tcW w:type="dxa" w:w="8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4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0"/>
                    </w:rPr>
                    <w:t xml:space="preserve">Report </w:t>
                  </w:r>
                </w:p>
              </w:tc>
              <w:tc>
                <w:tcPr>
                  <w:tcW w:type="dxa" w:w="9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4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0"/>
                    </w:rPr>
                    <w:t xml:space="preserve">Writing, </w:t>
                  </w:r>
                </w:p>
              </w:tc>
              <w:tc>
                <w:tcPr>
                  <w:tcW w:type="dxa" w:w="13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4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0"/>
                    </w:rPr>
                    <w:t xml:space="preserve">Integrations, </w:t>
                  </w:r>
                </w:p>
              </w:tc>
              <w:tc>
                <w:tcPr>
                  <w:tcW w:type="dxa" w:w="4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4" w:after="0"/>
                    <w:ind w:left="114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0"/>
                    </w:rPr>
                    <w:t xml:space="preserve">EIB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50" w:lineRule="auto" w:before="8" w:after="0"/>
              <w:ind w:left="11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Inbound/Outbound, Core HR, Benefits, Compensation, Time Tracking, Absence 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Management, Studio, XSLT, Document Transformer, BIRT&amp; Business Objects. </w:t>
            </w:r>
          </w:p>
        </w:tc>
      </w:tr>
    </w:tbl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rPr>
          <w:rFonts w:ascii="Cambria" w:hAnsi="Cambria" w:eastAsia="Cambria"/>
          <w:b/>
          <w:i w:val="0"/>
          <w:color w:val="000000"/>
          <w:sz w:val="20"/>
          <w:u w:val="single"/>
        </w:rPr>
        <w:t>Professional experience:</w:t>
      </w:r>
      <w:r>
        <w:rPr>
          <w:rFonts w:ascii="Cambria" w:hAnsi="Cambria" w:eastAsia="Cambria"/>
          <w:b/>
          <w:i w:val="0"/>
          <w:color w:val="000000"/>
          <w:sz w:val="20"/>
        </w:rPr>
        <w:t xml:space="preserve"> </w:t>
      </w:r>
    </w:p>
    <w:p>
      <w:pPr>
        <w:autoSpaceDN w:val="0"/>
        <w:autoSpaceDE w:val="0"/>
        <w:widowControl/>
        <w:spacing w:line="240" w:lineRule="auto" w:before="196" w:after="0"/>
        <w:ind w:left="0" w:right="0" w:firstLine="0"/>
        <w:jc w:val="left"/>
      </w:pPr>
      <w:r>
        <w:rPr>
          <w:rFonts w:ascii="Cambria" w:hAnsi="Cambria" w:eastAsia="Cambria"/>
          <w:b/>
          <w:i w:val="0"/>
          <w:color w:val="000000"/>
          <w:sz w:val="20"/>
          <w:u w:val="single"/>
        </w:rPr>
        <w:t xml:space="preserve">Name of the Company: </w:t>
      </w:r>
      <w:r>
        <w:rPr>
          <w:rFonts w:ascii="Cambria" w:hAnsi="Cambria" w:eastAsia="Cambria"/>
          <w:b w:val="0"/>
          <w:i w:val="0"/>
          <w:color w:val="000000"/>
          <w:sz w:val="20"/>
        </w:rPr>
        <w:t>Thomson Reuters Corporation</w:t>
      </w:r>
      <w:r>
        <w:rPr>
          <w:rFonts w:ascii="Cambria" w:hAnsi="Cambria" w:eastAsia="Cambria"/>
          <w:b/>
          <w:i w:val="0"/>
          <w:color w:val="000000"/>
          <w:sz w:val="20"/>
          <w:u w:val="single"/>
        </w:rPr>
        <w:t>:</w:t>
      </w:r>
      <w:r>
        <w:rPr>
          <w:rFonts w:ascii="Cambria" w:hAnsi="Cambria" w:eastAsia="Cambria"/>
          <w:b/>
          <w:i w:val="0"/>
          <w:color w:val="000000"/>
          <w:sz w:val="20"/>
        </w:rPr>
        <w:t xml:space="preserve"> </w:t>
      </w:r>
    </w:p>
    <w:p>
      <w:pPr>
        <w:autoSpaceDN w:val="0"/>
        <w:autoSpaceDE w:val="0"/>
        <w:widowControl/>
        <w:spacing w:line="240" w:lineRule="auto" w:before="196" w:after="196"/>
        <w:ind w:left="0" w:right="0" w:firstLine="0"/>
        <w:jc w:val="left"/>
      </w:pPr>
      <w:r>
        <w:rPr>
          <w:rFonts w:ascii="Cambria" w:hAnsi="Cambria" w:eastAsia="Cambria"/>
          <w:b/>
          <w:i w:val="0"/>
          <w:color w:val="000000"/>
          <w:sz w:val="20"/>
          <w:u w:val="single"/>
        </w:rPr>
        <w:t>Project #1:</w:t>
      </w:r>
      <w:r>
        <w:rPr>
          <w:rFonts w:ascii="Cambria" w:hAnsi="Cambria" w:eastAsia="Cambria"/>
          <w:b/>
          <w:i w:val="0"/>
          <w:color w:val="000000"/>
          <w:sz w:val="20"/>
        </w:rPr>
        <w:t xml:space="preserve">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30.0" w:type="dxa"/>
      </w:tblPr>
      <w:tblGrid>
        <w:gridCol w:w="5351"/>
        <w:gridCol w:w="5351"/>
      </w:tblGrid>
      <w:tr>
        <w:trPr>
          <w:trHeight w:hRule="exact" w:val="332"/>
        </w:trPr>
        <w:tc>
          <w:tcPr>
            <w:tcW w:type="dxa" w:w="245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shd w:fill="cacac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8" w:right="0" w:firstLine="0"/>
              <w:jc w:val="left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Client </w:t>
            </w:r>
          </w:p>
        </w:tc>
        <w:tc>
          <w:tcPr>
            <w:tcW w:type="dxa" w:w="744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0" w:after="0"/>
              <w:ind w:left="11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Thomson Reuters Corporation </w:t>
            </w:r>
          </w:p>
        </w:tc>
      </w:tr>
      <w:tr>
        <w:trPr>
          <w:trHeight w:hRule="exact" w:val="310"/>
        </w:trPr>
        <w:tc>
          <w:tcPr>
            <w:tcW w:type="dxa" w:w="24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acac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108" w:right="0" w:firstLine="0"/>
              <w:jc w:val="left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Duration </w:t>
            </w:r>
          </w:p>
        </w:tc>
        <w:tc>
          <w:tcPr>
            <w:tcW w:type="dxa" w:w="74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11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May 2018-till date </w:t>
            </w:r>
          </w:p>
        </w:tc>
      </w:tr>
      <w:tr>
        <w:trPr>
          <w:trHeight w:hRule="exact" w:val="310"/>
        </w:trPr>
        <w:tc>
          <w:tcPr>
            <w:tcW w:type="dxa" w:w="24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acac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108" w:right="0" w:firstLine="0"/>
              <w:jc w:val="left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Role </w:t>
            </w:r>
          </w:p>
        </w:tc>
        <w:tc>
          <w:tcPr>
            <w:tcW w:type="dxa" w:w="74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6" w:after="0"/>
              <w:ind w:left="11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Workday Analyst </w:t>
            </w:r>
          </w:p>
        </w:tc>
      </w:tr>
    </w:tbl>
    <w:p>
      <w:pPr>
        <w:autoSpaceDN w:val="0"/>
        <w:autoSpaceDE w:val="0"/>
        <w:widowControl/>
        <w:spacing w:line="238" w:lineRule="auto" w:before="432" w:after="0"/>
        <w:ind w:left="0" w:right="0" w:firstLine="0"/>
        <w:jc w:val="left"/>
      </w:pPr>
      <w:r>
        <w:rPr>
          <w:rFonts w:ascii="Cambria" w:hAnsi="Cambria" w:eastAsia="Cambria"/>
          <w:b/>
          <w:i w:val="0"/>
          <w:color w:val="000000"/>
          <w:sz w:val="20"/>
          <w:u w:val="single"/>
        </w:rPr>
        <w:t>Responsibilities:</w:t>
      </w:r>
      <w:r>
        <w:rPr>
          <w:rFonts w:ascii="Cambria" w:hAnsi="Cambria" w:eastAsia="Cambria"/>
          <w:b/>
          <w:i w:val="0"/>
          <w:color w:val="000000"/>
          <w:sz w:val="20"/>
        </w:rPr>
        <w:t xml:space="preserve"> </w:t>
      </w:r>
    </w:p>
    <w:p>
      <w:pPr>
        <w:autoSpaceDN w:val="0"/>
        <w:autoSpaceDE w:val="0"/>
        <w:widowControl/>
        <w:spacing w:line="314" w:lineRule="auto" w:before="198" w:after="0"/>
        <w:ind w:left="648" w:right="576" w:hanging="360"/>
        <w:jc w:val="both"/>
      </w:pPr>
      <w:r>
        <w:rPr>
          <w:rFonts w:ascii="Segoe UI Symbol" w:hAnsi="Segoe UI Symbol" w:eastAsia="Segoe UI Symbol"/>
          <w:b w:val="0"/>
          <w:i w:val="0"/>
          <w:color w:val="000000"/>
          <w:sz w:val="20"/>
        </w:rPr>
        <w:t>⮚</w:t>
      </w:r>
      <w:r>
        <w:rPr>
          <w:rFonts w:ascii="Cambria" w:hAnsi="Cambria" w:eastAsia="Cambria"/>
          <w:b w:val="0"/>
          <w:i w:val="0"/>
          <w:color w:val="000000"/>
          <w:sz w:val="20"/>
        </w:rPr>
        <w:t xml:space="preserve">Understanding the requirements from the client and developing new integrations. Experienced to work with </w:t>
      </w:r>
      <w:r>
        <w:rPr>
          <w:rFonts w:ascii="Cambria" w:hAnsi="Cambria" w:eastAsia="Cambria"/>
          <w:b w:val="0"/>
          <w:i w:val="0"/>
          <w:color w:val="000000"/>
          <w:sz w:val="20"/>
        </w:rPr>
        <w:t xml:space="preserve">Workday Report Writer and creating custom integrations with third party applications using Enterprise </w:t>
      </w:r>
      <w:r>
        <w:rPr>
          <w:rFonts w:ascii="Cambria" w:hAnsi="Cambria" w:eastAsia="Cambria"/>
          <w:b w:val="0"/>
          <w:i w:val="0"/>
          <w:color w:val="000000"/>
          <w:sz w:val="20"/>
        </w:rPr>
        <w:t>Interface Builder (EIB).</w:t>
      </w:r>
    </w:p>
    <w:p>
      <w:pPr>
        <w:autoSpaceDN w:val="0"/>
        <w:tabs>
          <w:tab w:pos="648" w:val="left"/>
        </w:tabs>
        <w:autoSpaceDE w:val="0"/>
        <w:widowControl/>
        <w:spacing w:line="312" w:lineRule="auto" w:before="120" w:after="0"/>
        <w:ind w:left="288" w:right="576" w:firstLine="0"/>
        <w:jc w:val="left"/>
      </w:pPr>
      <w:r>
        <w:rPr>
          <w:rFonts w:ascii="Segoe UI Symbol" w:hAnsi="Segoe UI Symbol" w:eastAsia="Segoe UI Symbol"/>
          <w:b w:val="0"/>
          <w:i w:val="0"/>
          <w:color w:val="000000"/>
          <w:sz w:val="20"/>
        </w:rPr>
        <w:t>⮚</w:t>
      </w:r>
      <w:r>
        <w:rPr>
          <w:rFonts w:ascii="Cambria" w:hAnsi="Cambria" w:eastAsia="Cambria"/>
          <w:b w:val="0"/>
          <w:i w:val="0"/>
          <w:color w:val="000000"/>
          <w:sz w:val="20"/>
        </w:rPr>
        <w:t xml:space="preserve">Developed the new custom reports for capturing all business process and transactions based on the client </w:t>
      </w:r>
      <w:r>
        <w:tab/>
      </w:r>
      <w:r>
        <w:rPr>
          <w:rFonts w:ascii="Cambria" w:hAnsi="Cambria" w:eastAsia="Cambria"/>
          <w:b w:val="0"/>
          <w:i w:val="0"/>
          <w:color w:val="000000"/>
          <w:sz w:val="20"/>
        </w:rPr>
        <w:t>requirement and creating the calculated field for transfer, promotion etc</w:t>
      </w:r>
      <w:r>
        <w:br/>
      </w:r>
      <w:r>
        <w:rPr>
          <w:rFonts w:ascii="Segoe UI Symbol" w:hAnsi="Segoe UI Symbol" w:eastAsia="Segoe UI Symbol"/>
          <w:b w:val="0"/>
          <w:i w:val="0"/>
          <w:color w:val="000000"/>
          <w:sz w:val="20"/>
        </w:rPr>
        <w:t>⮚</w:t>
      </w:r>
      <w:r>
        <w:rPr>
          <w:rFonts w:ascii="Cambria" w:hAnsi="Cambria" w:eastAsia="Cambria"/>
          <w:b w:val="0"/>
          <w:i w:val="0"/>
          <w:color w:val="000000"/>
          <w:sz w:val="20"/>
        </w:rPr>
        <w:t>Editing Business Processes, optimizing and their maintenance.</w:t>
      </w:r>
    </w:p>
    <w:p>
      <w:pPr>
        <w:autoSpaceDN w:val="0"/>
        <w:autoSpaceDE w:val="0"/>
        <w:widowControl/>
        <w:spacing w:line="290" w:lineRule="auto" w:before="114" w:after="0"/>
        <w:ind w:left="288" w:right="3168" w:firstLine="0"/>
        <w:jc w:val="left"/>
      </w:pPr>
      <w:r>
        <w:rPr>
          <w:rFonts w:ascii="Segoe UI Symbol" w:hAnsi="Segoe UI Symbol" w:eastAsia="Segoe UI Symbol"/>
          <w:b w:val="0"/>
          <w:i w:val="0"/>
          <w:color w:val="000000"/>
          <w:sz w:val="20"/>
        </w:rPr>
        <w:t>⮚</w:t>
      </w:r>
      <w:r>
        <w:rPr>
          <w:rFonts w:ascii="Cambria" w:hAnsi="Cambria" w:eastAsia="Cambria"/>
          <w:b w:val="0"/>
          <w:i w:val="0"/>
          <w:color w:val="000000"/>
          <w:sz w:val="20"/>
        </w:rPr>
        <w:t>Day to day support for Workday HCM, Integrations and Reporting issues</w:t>
      </w:r>
      <w:r>
        <w:rPr>
          <w:rFonts w:ascii="Segoe UI Symbol" w:hAnsi="Segoe UI Symbol" w:eastAsia="Segoe UI Symbol"/>
          <w:b w:val="0"/>
          <w:i w:val="0"/>
          <w:color w:val="000000"/>
          <w:sz w:val="20"/>
        </w:rPr>
        <w:t>⮚</w:t>
      </w:r>
      <w:r>
        <w:rPr>
          <w:rFonts w:ascii="Cambria" w:hAnsi="Cambria" w:eastAsia="Cambria"/>
          <w:b w:val="0"/>
          <w:i w:val="0"/>
          <w:color w:val="000000"/>
          <w:sz w:val="20"/>
        </w:rPr>
        <w:t>Worked on Calculated Fields to create Report level and Global calculated Fields.</w:t>
      </w:r>
    </w:p>
    <w:p>
      <w:pPr>
        <w:autoSpaceDN w:val="0"/>
        <w:autoSpaceDE w:val="0"/>
        <w:widowControl/>
        <w:spacing w:line="293" w:lineRule="auto" w:before="112" w:after="0"/>
        <w:ind w:left="288" w:right="1440" w:firstLine="0"/>
        <w:jc w:val="center"/>
      </w:pPr>
      <w:r>
        <w:rPr>
          <w:rFonts w:ascii="Segoe UI Symbol" w:hAnsi="Segoe UI Symbol" w:eastAsia="Segoe UI Symbol"/>
          <w:b w:val="0"/>
          <w:i w:val="0"/>
          <w:color w:val="000000"/>
          <w:sz w:val="20"/>
        </w:rPr>
        <w:t>⮚</w:t>
      </w:r>
      <w:r>
        <w:rPr>
          <w:rFonts w:ascii="Cambria" w:hAnsi="Cambria" w:eastAsia="Cambria"/>
          <w:b w:val="0"/>
          <w:i w:val="0"/>
          <w:color w:val="000000"/>
          <w:sz w:val="20"/>
        </w:rPr>
        <w:t>Used sequence generators, generating templates and validating inbound integration system results</w:t>
      </w:r>
      <w:r>
        <w:rPr>
          <w:rFonts w:ascii="Segoe UI Symbol" w:hAnsi="Segoe UI Symbol" w:eastAsia="Segoe UI Symbol"/>
          <w:b w:val="0"/>
          <w:i w:val="0"/>
          <w:color w:val="000000"/>
          <w:sz w:val="20"/>
        </w:rPr>
        <w:t>⮚</w:t>
      </w:r>
      <w:r>
        <w:rPr>
          <w:rFonts w:ascii="Cambria" w:hAnsi="Cambria" w:eastAsia="Cambria"/>
          <w:b w:val="0"/>
          <w:i w:val="0"/>
          <w:color w:val="000000"/>
          <w:sz w:val="20"/>
        </w:rPr>
        <w:t>Involved in developing of Benefit integrations like medical care and medical plans using connectors.</w:t>
      </w:r>
    </w:p>
    <w:p>
      <w:pPr>
        <w:autoSpaceDN w:val="0"/>
        <w:tabs>
          <w:tab w:pos="648" w:val="left"/>
        </w:tabs>
        <w:autoSpaceDE w:val="0"/>
        <w:widowControl/>
        <w:spacing w:line="319" w:lineRule="auto" w:before="112" w:after="0"/>
        <w:ind w:left="288" w:right="576" w:firstLine="0"/>
        <w:jc w:val="left"/>
      </w:pPr>
      <w:r>
        <w:rPr>
          <w:rFonts w:ascii="Segoe UI Symbol" w:hAnsi="Segoe UI Symbol" w:eastAsia="Segoe UI Symbol"/>
          <w:b w:val="0"/>
          <w:i w:val="0"/>
          <w:color w:val="000000"/>
          <w:sz w:val="20"/>
        </w:rPr>
        <w:t>⮚</w:t>
      </w:r>
      <w:r>
        <w:rPr>
          <w:rFonts w:ascii="Cambria" w:hAnsi="Cambria" w:eastAsia="Cambria"/>
          <w:b w:val="0"/>
          <w:i w:val="0"/>
          <w:color w:val="000000"/>
          <w:sz w:val="20"/>
        </w:rPr>
        <w:t>Developed various Custom Reports Using Lookup and Audit Reports using Calculated Fields</w:t>
      </w:r>
      <w:r>
        <w:br/>
      </w:r>
      <w:r>
        <w:rPr>
          <w:rFonts w:ascii="Segoe UI Symbol" w:hAnsi="Segoe UI Symbol" w:eastAsia="Segoe UI Symbol"/>
          <w:b w:val="0"/>
          <w:i w:val="0"/>
          <w:color w:val="000000"/>
          <w:sz w:val="20"/>
        </w:rPr>
        <w:t>⮚</w:t>
      </w:r>
      <w:r>
        <w:rPr>
          <w:rFonts w:ascii="Cambria" w:hAnsi="Cambria" w:eastAsia="Cambria"/>
          <w:b w:val="0"/>
          <w:i w:val="0"/>
          <w:color w:val="000000"/>
          <w:sz w:val="20"/>
        </w:rPr>
        <w:t>Prepared and supported the Workday annual compensation processes (merit, talent, performance)</w:t>
      </w:r>
      <w:r>
        <w:br/>
      </w:r>
      <w:r>
        <w:rPr>
          <w:rFonts w:ascii="Segoe UI Symbol" w:hAnsi="Segoe UI Symbol" w:eastAsia="Segoe UI Symbol"/>
          <w:b w:val="0"/>
          <w:i w:val="0"/>
          <w:color w:val="000000"/>
          <w:sz w:val="20"/>
        </w:rPr>
        <w:t>⮚</w:t>
      </w:r>
      <w:r>
        <w:rPr>
          <w:rFonts w:ascii="Cambria" w:hAnsi="Cambria" w:eastAsia="Cambria"/>
          <w:b w:val="0"/>
          <w:i w:val="0"/>
          <w:color w:val="000000"/>
          <w:sz w:val="20"/>
        </w:rPr>
        <w:t xml:space="preserve">Created outbound integrations using Core connector worker and Document transformation and sending data </w:t>
      </w:r>
      <w:r>
        <w:tab/>
      </w:r>
      <w:r>
        <w:rPr>
          <w:rFonts w:ascii="Cambria" w:hAnsi="Cambria" w:eastAsia="Cambria"/>
          <w:b w:val="0"/>
          <w:i w:val="0"/>
          <w:color w:val="000000"/>
          <w:sz w:val="20"/>
        </w:rPr>
        <w:t>from workday to ADP payroll system.</w:t>
      </w:r>
    </w:p>
    <w:p>
      <w:pPr>
        <w:autoSpaceDN w:val="0"/>
        <w:tabs>
          <w:tab w:pos="648" w:val="left"/>
        </w:tabs>
        <w:autoSpaceDE w:val="0"/>
        <w:widowControl/>
        <w:spacing w:line="295" w:lineRule="auto" w:before="118" w:after="0"/>
        <w:ind w:left="288" w:right="576" w:firstLine="0"/>
        <w:jc w:val="left"/>
      </w:pPr>
      <w:r>
        <w:rPr>
          <w:rFonts w:ascii="Segoe UI Symbol" w:hAnsi="Segoe UI Symbol" w:eastAsia="Segoe UI Symbol"/>
          <w:b w:val="0"/>
          <w:i w:val="0"/>
          <w:color w:val="000000"/>
          <w:sz w:val="20"/>
        </w:rPr>
        <w:t>⮚</w:t>
      </w:r>
      <w:r>
        <w:rPr>
          <w:rFonts w:ascii="Cambria" w:hAnsi="Cambria" w:eastAsia="Cambria"/>
          <w:b w:val="0"/>
          <w:i w:val="0"/>
          <w:color w:val="000000"/>
          <w:sz w:val="20"/>
        </w:rPr>
        <w:t xml:space="preserve">Good experience in creating custom reports using Report Writer, creating calculated fields using different </w:t>
      </w:r>
      <w:r>
        <w:tab/>
      </w:r>
      <w:r>
        <w:rPr>
          <w:rFonts w:ascii="Cambria" w:hAnsi="Cambria" w:eastAsia="Cambria"/>
          <w:b w:val="0"/>
          <w:i w:val="0"/>
          <w:color w:val="000000"/>
          <w:sz w:val="20"/>
        </w:rPr>
        <w:t>functions and integration concepts for inbound and outbound reports using XSLT</w:t>
      </w:r>
    </w:p>
    <w:p>
      <w:pPr>
        <w:sectPr>
          <w:pgSz w:w="12240" w:h="15840"/>
          <w:pgMar w:top="360" w:right="818" w:bottom="780" w:left="720" w:header="720" w:footer="720" w:gutter="0"/>
          <w:cols w:space="720" w:num="1" w:equalWidth="0">
            <w:col w:w="10702" w:space="0"/>
            <w:col w:w="1014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814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324609" cy="58166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24609" cy="5816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648" w:val="left"/>
        </w:tabs>
        <w:autoSpaceDE w:val="0"/>
        <w:widowControl/>
        <w:spacing w:line="310" w:lineRule="auto" w:before="2" w:after="0"/>
        <w:ind w:left="288" w:right="0" w:firstLine="0"/>
        <w:jc w:val="left"/>
      </w:pPr>
      <w:r>
        <w:rPr>
          <w:rFonts w:ascii="Segoe UI Symbol" w:hAnsi="Segoe UI Symbol" w:eastAsia="Segoe UI Symbol"/>
          <w:b w:val="0"/>
          <w:i w:val="0"/>
          <w:color w:val="000000"/>
          <w:sz w:val="20"/>
        </w:rPr>
        <w:t>⮚</w:t>
      </w:r>
      <w:r>
        <w:rPr>
          <w:rFonts w:ascii="Cambria" w:hAnsi="Cambria" w:eastAsia="Cambria"/>
          <w:b w:val="0"/>
          <w:i w:val="0"/>
          <w:color w:val="000000"/>
          <w:sz w:val="20"/>
        </w:rPr>
        <w:t>Scheduling the custom reports on daily, weekly, monthly basis based on client requirement</w:t>
      </w:r>
      <w:r>
        <w:br/>
      </w:r>
      <w:r>
        <w:rPr>
          <w:rFonts w:ascii="Segoe UI Symbol" w:hAnsi="Segoe UI Symbol" w:eastAsia="Segoe UI Symbol"/>
          <w:b w:val="0"/>
          <w:i w:val="0"/>
          <w:color w:val="000000"/>
          <w:sz w:val="20"/>
        </w:rPr>
        <w:t>⮚</w:t>
      </w:r>
      <w:r>
        <w:rPr>
          <w:rFonts w:ascii="Cambria" w:hAnsi="Cambria" w:eastAsia="Cambria"/>
          <w:b w:val="0"/>
          <w:i w:val="0"/>
          <w:color w:val="000000"/>
          <w:sz w:val="20"/>
        </w:rPr>
        <w:t xml:space="preserve">Created Custom reports like Simple, Advanced Reports as per the client requirements and shared with </w:t>
      </w:r>
      <w:r>
        <w:tab/>
      </w:r>
      <w:r>
        <w:rPr>
          <w:rFonts w:ascii="Cambria" w:hAnsi="Cambria" w:eastAsia="Cambria"/>
          <w:b w:val="0"/>
          <w:i w:val="0"/>
          <w:color w:val="000000"/>
          <w:sz w:val="20"/>
        </w:rPr>
        <w:t>security groups.</w:t>
      </w:r>
    </w:p>
    <w:p>
      <w:pPr>
        <w:autoSpaceDN w:val="0"/>
        <w:tabs>
          <w:tab w:pos="648" w:val="left"/>
        </w:tabs>
        <w:autoSpaceDE w:val="0"/>
        <w:widowControl/>
        <w:spacing w:line="293" w:lineRule="auto" w:before="120" w:after="0"/>
        <w:ind w:left="288" w:right="0" w:firstLine="0"/>
        <w:jc w:val="left"/>
      </w:pPr>
      <w:r>
        <w:rPr>
          <w:rFonts w:ascii="Segoe UI Symbol" w:hAnsi="Segoe UI Symbol" w:eastAsia="Segoe UI Symbol"/>
          <w:b w:val="0"/>
          <w:i w:val="0"/>
          <w:color w:val="000000"/>
          <w:sz w:val="20"/>
        </w:rPr>
        <w:t>⮚</w:t>
      </w:r>
      <w:r>
        <w:rPr>
          <w:rFonts w:ascii="Cambria" w:hAnsi="Cambria" w:eastAsia="Cambria"/>
          <w:b w:val="0"/>
          <w:i w:val="0"/>
          <w:color w:val="000000"/>
          <w:sz w:val="20"/>
        </w:rPr>
        <w:t xml:space="preserve">Good experience with Core Connector worker to work on employee demographics and build Benefit </w:t>
      </w:r>
      <w:r>
        <w:tab/>
      </w:r>
      <w:r>
        <w:rPr>
          <w:rFonts w:ascii="Cambria" w:hAnsi="Cambria" w:eastAsia="Cambria"/>
          <w:b w:val="0"/>
          <w:i w:val="0"/>
          <w:color w:val="000000"/>
          <w:sz w:val="20"/>
        </w:rPr>
        <w:t xml:space="preserve">integrations and Account provisioning integrations. </w:t>
      </w:r>
    </w:p>
    <w:p>
      <w:pPr>
        <w:autoSpaceDN w:val="0"/>
        <w:tabs>
          <w:tab w:pos="648" w:val="left"/>
        </w:tabs>
        <w:autoSpaceDE w:val="0"/>
        <w:widowControl/>
        <w:spacing w:line="310" w:lineRule="auto" w:before="118" w:after="0"/>
        <w:ind w:left="288" w:right="0" w:firstLine="0"/>
        <w:jc w:val="left"/>
      </w:pPr>
      <w:r>
        <w:rPr>
          <w:rFonts w:ascii="Segoe UI Symbol" w:hAnsi="Segoe UI Symbol" w:eastAsia="Segoe UI Symbol"/>
          <w:b w:val="0"/>
          <w:i w:val="0"/>
          <w:color w:val="000000"/>
          <w:sz w:val="20"/>
        </w:rPr>
        <w:t>⮚</w:t>
      </w:r>
      <w:r>
        <w:rPr>
          <w:rFonts w:ascii="Cambria" w:hAnsi="Cambria" w:eastAsia="Cambria"/>
          <w:b w:val="0"/>
          <w:i w:val="0"/>
          <w:color w:val="000000"/>
          <w:sz w:val="20"/>
        </w:rPr>
        <w:t xml:space="preserve">Design, build or maintain integrations of all types: reports, EIB, Core Connectors, payroll connectors, or Studio. </w:t>
      </w:r>
      <w:r>
        <w:rPr>
          <w:rFonts w:ascii="Segoe UI Symbol" w:hAnsi="Segoe UI Symbol" w:eastAsia="Segoe UI Symbol"/>
          <w:b w:val="0"/>
          <w:i w:val="0"/>
          <w:color w:val="000000"/>
          <w:sz w:val="20"/>
        </w:rPr>
        <w:t>⮚</w:t>
      </w:r>
      <w:r>
        <w:rPr>
          <w:rFonts w:ascii="Cambria" w:hAnsi="Cambria" w:eastAsia="Cambria"/>
          <w:b w:val="0"/>
          <w:i w:val="0"/>
          <w:color w:val="000000"/>
          <w:sz w:val="20"/>
        </w:rPr>
        <w:t xml:space="preserve">Created Reports against the Worker business object and worked on Headcount, Turnover and Compensation </w:t>
      </w:r>
      <w:r>
        <w:tab/>
      </w:r>
      <w:r>
        <w:rPr>
          <w:rFonts w:ascii="Cambria" w:hAnsi="Cambria" w:eastAsia="Cambria"/>
          <w:b w:val="0"/>
          <w:i w:val="0"/>
          <w:color w:val="000000"/>
          <w:sz w:val="20"/>
        </w:rPr>
        <w:t>Reports.</w:t>
      </w:r>
    </w:p>
    <w:p>
      <w:pPr>
        <w:autoSpaceDN w:val="0"/>
        <w:autoSpaceDE w:val="0"/>
        <w:widowControl/>
        <w:spacing w:line="240" w:lineRule="auto" w:before="120" w:after="0"/>
        <w:ind w:left="288" w:right="0" w:firstLine="0"/>
        <w:jc w:val="left"/>
      </w:pPr>
      <w:r>
        <w:rPr>
          <w:rFonts w:ascii="Segoe UI Symbol" w:hAnsi="Segoe UI Symbol" w:eastAsia="Segoe UI Symbol"/>
          <w:b w:val="0"/>
          <w:i w:val="0"/>
          <w:color w:val="000000"/>
          <w:sz w:val="20"/>
        </w:rPr>
        <w:t>⮚</w:t>
      </w:r>
      <w:r>
        <w:rPr>
          <w:rFonts w:ascii="Cambria" w:hAnsi="Cambria" w:eastAsia="Cambria"/>
          <w:b w:val="0"/>
          <w:i w:val="0"/>
          <w:color w:val="000000"/>
          <w:sz w:val="20"/>
        </w:rPr>
        <w:t xml:space="preserve">Monitor daily schedulers and report errors as needed. </w:t>
      </w:r>
    </w:p>
    <w:p>
      <w:pPr>
        <w:autoSpaceDN w:val="0"/>
        <w:tabs>
          <w:tab w:pos="648" w:val="left"/>
        </w:tabs>
        <w:autoSpaceDE w:val="0"/>
        <w:widowControl/>
        <w:spacing w:line="293" w:lineRule="auto" w:before="112" w:after="0"/>
        <w:ind w:left="288" w:right="0" w:firstLine="0"/>
        <w:jc w:val="left"/>
      </w:pPr>
      <w:r>
        <w:rPr>
          <w:rFonts w:ascii="Segoe UI Symbol" w:hAnsi="Segoe UI Symbol" w:eastAsia="Segoe UI Symbol"/>
          <w:b w:val="0"/>
          <w:i w:val="0"/>
          <w:color w:val="000000"/>
          <w:sz w:val="20"/>
        </w:rPr>
        <w:t>⮚</w:t>
      </w:r>
      <w:r>
        <w:rPr>
          <w:rFonts w:ascii="Cambria" w:hAnsi="Cambria" w:eastAsia="Cambria"/>
          <w:b w:val="0"/>
          <w:i w:val="0"/>
          <w:color w:val="000000"/>
          <w:sz w:val="20"/>
        </w:rPr>
        <w:t xml:space="preserve">Involved in Workday HCM for various HR modules such as Benefits, Compensation, Time tracking and Absence </w:t>
      </w:r>
      <w:r>
        <w:tab/>
      </w:r>
      <w:r>
        <w:rPr>
          <w:rFonts w:ascii="Cambria" w:hAnsi="Cambria" w:eastAsia="Cambria"/>
          <w:b w:val="0"/>
          <w:i w:val="0"/>
          <w:color w:val="000000"/>
          <w:sz w:val="20"/>
        </w:rPr>
        <w:t>Management.</w:t>
      </w:r>
    </w:p>
    <w:p>
      <w:pPr>
        <w:autoSpaceDN w:val="0"/>
        <w:tabs>
          <w:tab w:pos="648" w:val="left"/>
        </w:tabs>
        <w:autoSpaceDE w:val="0"/>
        <w:widowControl/>
        <w:spacing w:line="310" w:lineRule="auto" w:before="120" w:after="0"/>
        <w:ind w:left="288" w:right="0" w:firstLine="0"/>
        <w:jc w:val="left"/>
      </w:pPr>
      <w:r>
        <w:rPr>
          <w:rFonts w:ascii="Segoe UI Symbol" w:hAnsi="Segoe UI Symbol" w:eastAsia="Segoe UI Symbol"/>
          <w:b w:val="0"/>
          <w:i w:val="0"/>
          <w:color w:val="000000"/>
          <w:sz w:val="20"/>
        </w:rPr>
        <w:t>⮚</w:t>
      </w:r>
      <w:r>
        <w:rPr>
          <w:rFonts w:ascii="Cambria" w:hAnsi="Cambria" w:eastAsia="Cambria"/>
          <w:b w:val="0"/>
          <w:i w:val="0"/>
          <w:color w:val="000000"/>
          <w:sz w:val="20"/>
        </w:rPr>
        <w:t>Worked closely with business and development teams, designed and documented enhancements</w:t>
      </w:r>
      <w:r>
        <w:br/>
      </w:r>
      <w:r>
        <w:rPr>
          <w:rFonts w:ascii="Segoe UI Symbol" w:hAnsi="Segoe UI Symbol" w:eastAsia="Segoe UI Symbol"/>
          <w:b w:val="0"/>
          <w:i w:val="0"/>
          <w:color w:val="000000"/>
          <w:sz w:val="20"/>
        </w:rPr>
        <w:t>⮚</w:t>
      </w:r>
      <w:r>
        <w:rPr>
          <w:rFonts w:ascii="Cambria" w:hAnsi="Cambria" w:eastAsia="Cambria"/>
          <w:b w:val="0"/>
          <w:i w:val="0"/>
          <w:color w:val="000000"/>
          <w:sz w:val="20"/>
        </w:rPr>
        <w:t xml:space="preserve">Good working knowledge on Inbound and Outbound EIB integration concepts and created various EIB </w:t>
      </w:r>
      <w:r>
        <w:tab/>
      </w:r>
      <w:r>
        <w:rPr>
          <w:rFonts w:ascii="Cambria" w:hAnsi="Cambria" w:eastAsia="Cambria"/>
          <w:b w:val="0"/>
          <w:i w:val="0"/>
          <w:color w:val="000000"/>
          <w:sz w:val="20"/>
        </w:rPr>
        <w:t xml:space="preserve">integrations. </w:t>
      </w:r>
    </w:p>
    <w:p>
      <w:pPr>
        <w:autoSpaceDN w:val="0"/>
        <w:autoSpaceDE w:val="0"/>
        <w:widowControl/>
        <w:spacing w:line="238" w:lineRule="auto" w:before="120" w:after="196"/>
        <w:ind w:left="0" w:right="0" w:firstLine="0"/>
        <w:jc w:val="left"/>
      </w:pPr>
      <w:r>
        <w:rPr>
          <w:rFonts w:ascii="Cambria" w:hAnsi="Cambria" w:eastAsia="Cambria"/>
          <w:b/>
          <w:i w:val="0"/>
          <w:color w:val="000000"/>
          <w:sz w:val="20"/>
          <w:u w:val="single"/>
        </w:rPr>
        <w:t>Project #2:</w:t>
      </w:r>
      <w:r>
        <w:rPr>
          <w:rFonts w:ascii="Cambria" w:hAnsi="Cambria" w:eastAsia="Cambria"/>
          <w:b/>
          <w:i w:val="0"/>
          <w:color w:val="000000"/>
          <w:sz w:val="20"/>
        </w:rPr>
        <w:t xml:space="preserve">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30.0" w:type="dxa"/>
      </w:tblPr>
      <w:tblGrid>
        <w:gridCol w:w="5129"/>
        <w:gridCol w:w="5129"/>
      </w:tblGrid>
      <w:tr>
        <w:trPr>
          <w:trHeight w:hRule="exact" w:val="334"/>
        </w:trPr>
        <w:tc>
          <w:tcPr>
            <w:tcW w:type="dxa" w:w="24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acac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8" w:right="0" w:firstLine="0"/>
              <w:jc w:val="left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Client </w:t>
            </w:r>
          </w:p>
        </w:tc>
        <w:tc>
          <w:tcPr>
            <w:tcW w:type="dxa" w:w="74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11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Thomson Reuters Corporation </w:t>
            </w:r>
          </w:p>
        </w:tc>
      </w:tr>
      <w:tr>
        <w:trPr>
          <w:trHeight w:hRule="exact" w:val="310"/>
        </w:trPr>
        <w:tc>
          <w:tcPr>
            <w:tcW w:type="dxa" w:w="24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acac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6" w:right="0" w:firstLine="0"/>
              <w:jc w:val="left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Duration </w:t>
            </w:r>
          </w:p>
        </w:tc>
        <w:tc>
          <w:tcPr>
            <w:tcW w:type="dxa" w:w="74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2" w:after="0"/>
              <w:ind w:left="11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Apr 2016 –Apr 2018 </w:t>
            </w:r>
          </w:p>
        </w:tc>
      </w:tr>
      <w:tr>
        <w:trPr>
          <w:trHeight w:hRule="exact" w:val="308"/>
        </w:trPr>
        <w:tc>
          <w:tcPr>
            <w:tcW w:type="dxa" w:w="245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shd w:fill="cacac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8" w:right="0" w:firstLine="0"/>
              <w:jc w:val="left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Role </w:t>
            </w:r>
          </w:p>
        </w:tc>
        <w:tc>
          <w:tcPr>
            <w:tcW w:type="dxa" w:w="744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2" w:after="0"/>
              <w:ind w:left="11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PeopleSoft Analyst </w:t>
            </w:r>
          </w:p>
        </w:tc>
      </w:tr>
    </w:tbl>
    <w:p>
      <w:pPr>
        <w:autoSpaceDN w:val="0"/>
        <w:autoSpaceDE w:val="0"/>
        <w:widowControl/>
        <w:spacing w:line="240" w:lineRule="auto" w:before="2" w:after="0"/>
        <w:ind w:left="0" w:right="0" w:firstLine="0"/>
        <w:jc w:val="left"/>
      </w:pPr>
      <w:r>
        <w:rPr>
          <w:rFonts w:ascii="Cambria" w:hAnsi="Cambria" w:eastAsia="Cambria"/>
          <w:b/>
          <w:i w:val="0"/>
          <w:color w:val="000000"/>
          <w:sz w:val="20"/>
          <w:u w:val="single"/>
        </w:rPr>
        <w:t>Responsibilities:</w:t>
      </w:r>
      <w:r>
        <w:rPr>
          <w:rFonts w:ascii="Cambria" w:hAnsi="Cambria" w:eastAsia="Cambria"/>
          <w:b/>
          <w:i w:val="0"/>
          <w:color w:val="000000"/>
          <w:sz w:val="20"/>
        </w:rPr>
        <w:t xml:space="preserve"> </w:t>
      </w:r>
    </w:p>
    <w:p>
      <w:pPr>
        <w:autoSpaceDN w:val="0"/>
        <w:autoSpaceDE w:val="0"/>
        <w:widowControl/>
        <w:spacing w:line="240" w:lineRule="auto" w:before="196" w:after="0"/>
        <w:ind w:left="288" w:right="0" w:firstLine="0"/>
        <w:jc w:val="left"/>
      </w:pPr>
      <w:r>
        <w:rPr>
          <w:rFonts w:ascii="Segoe UI Symbol" w:hAnsi="Segoe UI Symbol" w:eastAsia="Segoe UI Symbol"/>
          <w:b w:val="0"/>
          <w:i w:val="0"/>
          <w:color w:val="000000"/>
          <w:sz w:val="20"/>
        </w:rPr>
        <w:t>⮚</w:t>
      </w:r>
      <w:r>
        <w:rPr>
          <w:rFonts w:ascii="Cambria" w:hAnsi="Cambria" w:eastAsia="Cambria"/>
          <w:b w:val="0"/>
          <w:i w:val="0"/>
          <w:color w:val="000000"/>
          <w:sz w:val="20"/>
        </w:rPr>
        <w:t>Have Customized and developed Application engines for loading bulk data from external systems.</w:t>
      </w:r>
    </w:p>
    <w:p>
      <w:pPr>
        <w:autoSpaceDN w:val="0"/>
        <w:tabs>
          <w:tab w:pos="648" w:val="left"/>
        </w:tabs>
        <w:autoSpaceDE w:val="0"/>
        <w:widowControl/>
        <w:spacing w:line="324" w:lineRule="auto" w:before="112" w:after="0"/>
        <w:ind w:left="288" w:right="0" w:firstLine="0"/>
        <w:jc w:val="left"/>
      </w:pPr>
      <w:r>
        <w:rPr>
          <w:rFonts w:ascii="Segoe UI Symbol" w:hAnsi="Segoe UI Symbol" w:eastAsia="Segoe UI Symbol"/>
          <w:b w:val="0"/>
          <w:i w:val="0"/>
          <w:color w:val="000000"/>
          <w:sz w:val="20"/>
        </w:rPr>
        <w:t>⮚</w:t>
      </w:r>
      <w:r>
        <w:rPr>
          <w:rFonts w:ascii="Cambria" w:hAnsi="Cambria" w:eastAsia="Cambria"/>
          <w:b w:val="0"/>
          <w:i w:val="0"/>
          <w:color w:val="000000"/>
          <w:sz w:val="20"/>
        </w:rPr>
        <w:t xml:space="preserve">Track and resolve user support issues with current system Maintain good working relationships with project </w:t>
      </w:r>
      <w:r>
        <w:tab/>
      </w:r>
      <w:r>
        <w:rPr>
          <w:rFonts w:ascii="Cambria" w:hAnsi="Cambria" w:eastAsia="Cambria"/>
          <w:b w:val="0"/>
          <w:i w:val="0"/>
          <w:color w:val="000000"/>
          <w:sz w:val="20"/>
        </w:rPr>
        <w:t>team members, internal Managers (e.g. Hire, Absence and performance), and external service vendor</w:t>
      </w:r>
      <w:r>
        <w:rPr>
          <w:rFonts w:ascii="Segoe UI Symbol" w:hAnsi="Segoe UI Symbol" w:eastAsia="Segoe UI Symbol"/>
          <w:b w:val="0"/>
          <w:i w:val="0"/>
          <w:color w:val="000000"/>
          <w:sz w:val="20"/>
        </w:rPr>
        <w:t>⮚</w:t>
      </w:r>
      <w:r>
        <w:rPr>
          <w:rFonts w:ascii="Cambria" w:hAnsi="Cambria" w:eastAsia="Cambria"/>
          <w:b w:val="0"/>
          <w:i w:val="0"/>
          <w:color w:val="000000"/>
          <w:sz w:val="20"/>
        </w:rPr>
        <w:t xml:space="preserve">Have designed technical documents and have worked towards development of interfaces and conversions </w:t>
      </w:r>
      <w:r>
        <w:tab/>
      </w:r>
      <w:r>
        <w:rPr>
          <w:rFonts w:ascii="Cambria" w:hAnsi="Cambria" w:eastAsia="Cambria"/>
          <w:b w:val="0"/>
          <w:i w:val="0"/>
          <w:color w:val="000000"/>
          <w:sz w:val="20"/>
        </w:rPr>
        <w:t>based on design documents.</w:t>
      </w:r>
    </w:p>
    <w:p>
      <w:pPr>
        <w:autoSpaceDN w:val="0"/>
        <w:tabs>
          <w:tab w:pos="648" w:val="left"/>
        </w:tabs>
        <w:autoSpaceDE w:val="0"/>
        <w:widowControl/>
        <w:spacing w:line="293" w:lineRule="auto" w:before="118" w:after="0"/>
        <w:ind w:left="288" w:right="0" w:firstLine="0"/>
        <w:jc w:val="left"/>
      </w:pPr>
      <w:r>
        <w:rPr>
          <w:rFonts w:ascii="Segoe UI Symbol" w:hAnsi="Segoe UI Symbol" w:eastAsia="Segoe UI Symbol"/>
          <w:b w:val="0"/>
          <w:i w:val="0"/>
          <w:color w:val="000000"/>
          <w:sz w:val="20"/>
        </w:rPr>
        <w:t>⮚</w:t>
      </w:r>
      <w:r>
        <w:rPr>
          <w:rFonts w:ascii="Cambria" w:hAnsi="Cambria" w:eastAsia="Cambria"/>
          <w:b w:val="0"/>
          <w:i w:val="0"/>
          <w:color w:val="000000"/>
          <w:sz w:val="20"/>
        </w:rPr>
        <w:t xml:space="preserve">Modified, designed, configured and built fields, records, sub records, setting up keys to records, assign table </w:t>
      </w:r>
      <w:r>
        <w:tab/>
      </w:r>
      <w:r>
        <w:rPr>
          <w:rFonts w:ascii="Cambria" w:hAnsi="Cambria" w:eastAsia="Cambria"/>
          <w:b w:val="0"/>
          <w:i w:val="0"/>
          <w:color w:val="000000"/>
          <w:sz w:val="20"/>
        </w:rPr>
        <w:t>edits like prompt table.</w:t>
      </w:r>
    </w:p>
    <w:p>
      <w:pPr>
        <w:autoSpaceDN w:val="0"/>
        <w:autoSpaceDE w:val="0"/>
        <w:widowControl/>
        <w:spacing w:line="240" w:lineRule="auto" w:before="120" w:after="0"/>
        <w:ind w:left="288" w:right="0" w:firstLine="0"/>
        <w:jc w:val="left"/>
      </w:pPr>
      <w:r>
        <w:rPr>
          <w:rFonts w:ascii="Segoe UI Symbol" w:hAnsi="Segoe UI Symbol" w:eastAsia="Segoe UI Symbol"/>
          <w:b w:val="0"/>
          <w:i w:val="0"/>
          <w:color w:val="000000"/>
          <w:sz w:val="20"/>
        </w:rPr>
        <w:t>⮚</w:t>
      </w:r>
      <w:r>
        <w:rPr>
          <w:rFonts w:ascii="Cambria" w:hAnsi="Cambria" w:eastAsia="Cambria"/>
          <w:b w:val="0"/>
          <w:i w:val="0"/>
          <w:color w:val="000000"/>
          <w:sz w:val="20"/>
        </w:rPr>
        <w:t>Involved in online changes to the delivered pages, components, menus and translate values.</w:t>
      </w:r>
    </w:p>
    <w:p>
      <w:pPr>
        <w:autoSpaceDN w:val="0"/>
        <w:autoSpaceDE w:val="0"/>
        <w:widowControl/>
        <w:spacing w:line="240" w:lineRule="auto" w:before="114" w:after="0"/>
        <w:ind w:left="288" w:right="0" w:firstLine="0"/>
        <w:jc w:val="left"/>
      </w:pPr>
      <w:r>
        <w:rPr>
          <w:rFonts w:ascii="Segoe UI Symbol" w:hAnsi="Segoe UI Symbol" w:eastAsia="Segoe UI Symbol"/>
          <w:b w:val="0"/>
          <w:i w:val="0"/>
          <w:color w:val="000000"/>
          <w:sz w:val="20"/>
        </w:rPr>
        <w:t>⮚</w:t>
      </w:r>
      <w:r>
        <w:rPr>
          <w:rFonts w:ascii="Cambria" w:hAnsi="Cambria" w:eastAsia="Cambria"/>
          <w:b w:val="0"/>
          <w:i w:val="0"/>
          <w:color w:val="000000"/>
          <w:sz w:val="20"/>
        </w:rPr>
        <w:t>Have Customized and developed Application engines for loading bulk data from external systems.</w:t>
      </w:r>
    </w:p>
    <w:p>
      <w:pPr>
        <w:autoSpaceDN w:val="0"/>
        <w:tabs>
          <w:tab w:pos="648" w:val="left"/>
        </w:tabs>
        <w:autoSpaceDE w:val="0"/>
        <w:widowControl/>
        <w:spacing w:line="295" w:lineRule="auto" w:before="112" w:after="0"/>
        <w:ind w:left="288" w:right="144" w:firstLine="0"/>
        <w:jc w:val="left"/>
      </w:pPr>
      <w:r>
        <w:rPr>
          <w:rFonts w:ascii="Segoe UI Symbol" w:hAnsi="Segoe UI Symbol" w:eastAsia="Segoe UI Symbol"/>
          <w:b w:val="0"/>
          <w:i w:val="0"/>
          <w:color w:val="000000"/>
          <w:sz w:val="20"/>
        </w:rPr>
        <w:t>⮚</w:t>
      </w:r>
      <w:r>
        <w:rPr>
          <w:rFonts w:ascii="Cambria" w:hAnsi="Cambria" w:eastAsia="Cambria"/>
          <w:b w:val="0"/>
          <w:i w:val="0"/>
          <w:color w:val="000000"/>
          <w:sz w:val="20"/>
        </w:rPr>
        <w:t xml:space="preserve">Developed and modified People Code to implement specific business rules and validations to enable the </w:t>
      </w:r>
      <w:r>
        <w:tab/>
      </w:r>
      <w:r>
        <w:rPr>
          <w:rFonts w:ascii="Cambria" w:hAnsi="Cambria" w:eastAsia="Cambria"/>
          <w:b w:val="0"/>
          <w:i w:val="0"/>
          <w:color w:val="000000"/>
          <w:sz w:val="20"/>
        </w:rPr>
        <w:t>System to perform the business process.</w:t>
      </w:r>
    </w:p>
    <w:p>
      <w:pPr>
        <w:autoSpaceDN w:val="0"/>
        <w:autoSpaceDE w:val="0"/>
        <w:widowControl/>
        <w:spacing w:line="240" w:lineRule="auto" w:before="118" w:after="0"/>
        <w:ind w:left="288" w:right="0" w:firstLine="0"/>
        <w:jc w:val="left"/>
      </w:pPr>
      <w:r>
        <w:rPr>
          <w:rFonts w:ascii="Segoe UI Symbol" w:hAnsi="Segoe UI Symbol" w:eastAsia="Segoe UI Symbol"/>
          <w:b w:val="0"/>
          <w:i w:val="0"/>
          <w:color w:val="000000"/>
          <w:sz w:val="20"/>
        </w:rPr>
        <w:t>⮚</w:t>
      </w:r>
      <w:r>
        <w:rPr>
          <w:rFonts w:ascii="Cambria" w:hAnsi="Cambria" w:eastAsia="Cambria"/>
          <w:b w:val="0"/>
          <w:i w:val="0"/>
          <w:color w:val="000000"/>
          <w:sz w:val="20"/>
        </w:rPr>
        <w:t>Used File Layout Definition to get data from the legacy system to PeopleSoft tables.</w:t>
      </w:r>
    </w:p>
    <w:p>
      <w:pPr>
        <w:autoSpaceDN w:val="0"/>
        <w:tabs>
          <w:tab w:pos="648" w:val="left"/>
        </w:tabs>
        <w:autoSpaceDE w:val="0"/>
        <w:widowControl/>
        <w:spacing w:line="312" w:lineRule="auto" w:before="114" w:after="0"/>
        <w:ind w:left="288" w:right="0" w:firstLine="0"/>
        <w:jc w:val="left"/>
      </w:pPr>
      <w:r>
        <w:rPr>
          <w:rFonts w:ascii="Segoe UI Symbol" w:hAnsi="Segoe UI Symbol" w:eastAsia="Segoe UI Symbol"/>
          <w:b w:val="0"/>
          <w:i w:val="0"/>
          <w:color w:val="000000"/>
          <w:sz w:val="20"/>
        </w:rPr>
        <w:t>⮚</w:t>
      </w:r>
      <w:r>
        <w:rPr>
          <w:rFonts w:ascii="Cambria" w:hAnsi="Cambria" w:eastAsia="Cambria"/>
          <w:b w:val="0"/>
          <w:i w:val="0"/>
          <w:color w:val="000000"/>
          <w:sz w:val="20"/>
        </w:rPr>
        <w:t xml:space="preserve">Managed and monitored process scheduler for any issues while scheduled interfaces/processes ran and </w:t>
      </w:r>
      <w:r>
        <w:tab/>
      </w:r>
      <w:r>
        <w:rPr>
          <w:rFonts w:ascii="Cambria" w:hAnsi="Cambria" w:eastAsia="Cambria"/>
          <w:b w:val="0"/>
          <w:i w:val="0"/>
          <w:color w:val="000000"/>
          <w:sz w:val="20"/>
        </w:rPr>
        <w:t>resolved the issues</w:t>
      </w:r>
      <w:r>
        <w:br/>
      </w:r>
      <w:r>
        <w:rPr>
          <w:rFonts w:ascii="Segoe UI Symbol" w:hAnsi="Segoe UI Symbol" w:eastAsia="Segoe UI Symbol"/>
          <w:b w:val="0"/>
          <w:i w:val="0"/>
          <w:color w:val="000000"/>
          <w:sz w:val="20"/>
        </w:rPr>
        <w:t>⮚</w:t>
      </w:r>
      <w:r>
        <w:rPr>
          <w:rFonts w:ascii="Cambria" w:hAnsi="Cambria" w:eastAsia="Cambria"/>
          <w:b w:val="0"/>
          <w:i w:val="0"/>
          <w:color w:val="000000"/>
          <w:sz w:val="20"/>
        </w:rPr>
        <w:t>Developed/Modified various PS queries in order to help the client day-to-day activity.</w:t>
      </w:r>
    </w:p>
    <w:p>
      <w:pPr>
        <w:sectPr>
          <w:pgSz w:w="12240" w:h="15840"/>
          <w:pgMar w:top="360" w:right="1262" w:bottom="902" w:left="720" w:header="720" w:footer="720" w:gutter="0"/>
          <w:cols w:space="720" w:num="1" w:equalWidth="0">
            <w:col w:w="10258" w:space="0"/>
            <w:col w:w="10702" w:space="0"/>
            <w:col w:w="1014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636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324609" cy="58166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24609" cy="5816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2" w:after="0"/>
        <w:ind w:left="0" w:right="0" w:firstLine="0"/>
        <w:jc w:val="left"/>
      </w:pPr>
      <w:r>
        <w:rPr>
          <w:rFonts w:ascii="Segoe UI Symbol" w:hAnsi="Segoe UI Symbol" w:eastAsia="Segoe UI Symbol"/>
          <w:b w:val="0"/>
          <w:i w:val="0"/>
          <w:color w:val="000000"/>
          <w:sz w:val="20"/>
        </w:rPr>
        <w:t>⮚</w:t>
      </w:r>
      <w:r>
        <w:rPr>
          <w:rFonts w:ascii="Cambria" w:hAnsi="Cambria" w:eastAsia="Cambria"/>
          <w:b w:val="0"/>
          <w:i w:val="0"/>
          <w:color w:val="000000"/>
          <w:sz w:val="20"/>
        </w:rPr>
        <w:t>Involved in creating PS Query’s and sending it through email to different country HCM heads.</w:t>
      </w:r>
    </w:p>
    <w:p>
      <w:pPr>
        <w:autoSpaceDN w:val="0"/>
        <w:autoSpaceDE w:val="0"/>
        <w:widowControl/>
        <w:spacing w:line="290" w:lineRule="auto" w:before="112" w:after="0"/>
        <w:ind w:left="0" w:right="288" w:firstLine="0"/>
        <w:jc w:val="left"/>
      </w:pPr>
      <w:r>
        <w:rPr>
          <w:rFonts w:ascii="Segoe UI Symbol" w:hAnsi="Segoe UI Symbol" w:eastAsia="Segoe UI Symbol"/>
          <w:b w:val="0"/>
          <w:i w:val="0"/>
          <w:color w:val="000000"/>
          <w:sz w:val="20"/>
        </w:rPr>
        <w:t>⮚</w:t>
      </w:r>
      <w:r>
        <w:rPr>
          <w:rFonts w:ascii="Cambria" w:hAnsi="Cambria" w:eastAsia="Cambria"/>
          <w:b w:val="0"/>
          <w:i w:val="0"/>
          <w:color w:val="000000"/>
          <w:sz w:val="20"/>
        </w:rPr>
        <w:t>Worked on the reporting tools like PS Query, XML Publisher</w:t>
      </w:r>
      <w:r>
        <w:br/>
      </w:r>
      <w:r>
        <w:rPr>
          <w:rFonts w:ascii="Segoe UI Symbol" w:hAnsi="Segoe UI Symbol" w:eastAsia="Segoe UI Symbol"/>
          <w:b w:val="0"/>
          <w:i w:val="0"/>
          <w:color w:val="000000"/>
          <w:sz w:val="20"/>
        </w:rPr>
        <w:t>⮚</w:t>
      </w:r>
      <w:r>
        <w:rPr>
          <w:rFonts w:ascii="Cambria" w:hAnsi="Cambria" w:eastAsia="Cambria"/>
          <w:b w:val="0"/>
          <w:i w:val="0"/>
          <w:color w:val="000000"/>
          <w:sz w:val="20"/>
        </w:rPr>
        <w:t>Have worked on File Layout, Application Engine, Component Interface, File layout, Excel to CI, XML Report</w:t>
      </w:r>
    </w:p>
    <w:p>
      <w:pPr>
        <w:autoSpaceDN w:val="0"/>
        <w:autoSpaceDE w:val="0"/>
        <w:widowControl/>
        <w:spacing w:line="240" w:lineRule="auto" w:before="444" w:after="0"/>
        <w:ind w:left="41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5400" cy="254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360" w:right="1440" w:bottom="1440" w:left="1008" w:header="720" w:footer="720" w:gutter="0"/>
      <w:cols w:space="720" w:num="1" w:equalWidth="0">
        <w:col w:w="9792" w:space="0"/>
        <w:col w:w="10258" w:space="0"/>
        <w:col w:w="10702" w:space="0"/>
        <w:col w:w="10144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
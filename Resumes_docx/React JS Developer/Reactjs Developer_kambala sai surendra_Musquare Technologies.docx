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4"/>
        <w:ind w:left="0" w:right="0"/>
      </w:pPr>
    </w:p>
    <w:p>
      <w:pPr>
        <w:autoSpaceDN w:val="0"/>
        <w:tabs>
          <w:tab w:pos="9392" w:val="left"/>
          <w:tab w:pos="10758" w:val="left"/>
        </w:tabs>
        <w:autoSpaceDE w:val="0"/>
        <w:widowControl/>
        <w:spacing w:line="240" w:lineRule="auto" w:before="0" w:after="0"/>
        <w:ind w:left="2326" w:right="432" w:firstLine="0"/>
        <w:jc w:val="left"/>
      </w:pPr>
      <w:r>
        <w:rPr>
          <w:rFonts w:ascii="Arial" w:hAnsi="Arial" w:eastAsia="Arial"/>
          <w:b/>
          <w:i w:val="0"/>
          <w:color w:val="1F5668"/>
          <w:sz w:val="44"/>
        </w:rPr>
        <w:t xml:space="preserve">KAMBALA SAI SURENDRA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Mandepeta </w:t>
      </w:r>
      <w:r>
        <w:tab/>
      </w:r>
      <w:r>
        <w:drawing>
          <wp:inline xmlns:a="http://schemas.openxmlformats.org/drawingml/2006/main" xmlns:pic="http://schemas.openxmlformats.org/drawingml/2006/picture">
            <wp:extent cx="151129" cy="1498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129" cy="149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76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24F5C"/>
          <w:sz w:val="23"/>
        </w:rPr>
        <w:t>SUMMARY</w:t>
      </w:r>
    </w:p>
    <w:p>
      <w:pPr>
        <w:autoSpaceDN w:val="0"/>
        <w:autoSpaceDE w:val="0"/>
        <w:widowControl/>
        <w:spacing w:line="240" w:lineRule="auto" w:before="388" w:after="8"/>
        <w:ind w:left="271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" cy="1676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763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842"/>
        <w:gridCol w:w="3842"/>
        <w:gridCol w:w="3842"/>
      </w:tblGrid>
      <w:tr>
        <w:trPr>
          <w:trHeight w:hRule="exact" w:val="27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762" w:after="0"/>
              <w:ind w:left="14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24F5C"/>
                <w:sz w:val="24"/>
              </w:rPr>
              <w:t xml:space="preserve">PROJECT </w:t>
            </w:r>
          </w:p>
          <w:p>
            <w:pPr>
              <w:autoSpaceDN w:val="0"/>
              <w:autoSpaceDE w:val="0"/>
              <w:widowControl/>
              <w:spacing w:line="240" w:lineRule="auto" w:before="5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19199" cy="13512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99" cy="1351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" w:after="0"/>
              <w:ind w:left="9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Having basic knowledge in HTML, CSS, Bootstrap, JavaScript, React Js, Redux and </w:t>
            </w:r>
          </w:p>
        </w:tc>
      </w:tr>
      <w:tr>
        <w:trPr>
          <w:trHeight w:hRule="exact" w:val="280"/>
        </w:trPr>
        <w:tc>
          <w:tcPr>
            <w:tcW w:type="dxa" w:w="3842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6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6763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76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jQuery. </w:t>
            </w:r>
          </w:p>
        </w:tc>
      </w:tr>
      <w:tr>
        <w:trPr>
          <w:trHeight w:hRule="exact" w:val="280"/>
        </w:trPr>
        <w:tc>
          <w:tcPr>
            <w:tcW w:type="dxa" w:w="3842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6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5100" cy="1676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7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Have very good analytical thinking and hands-on in React Js, Redux, Bootstrap. </w:t>
            </w:r>
          </w:p>
        </w:tc>
      </w:tr>
      <w:tr>
        <w:trPr>
          <w:trHeight w:hRule="exact" w:val="3372"/>
        </w:trPr>
        <w:tc>
          <w:tcPr>
            <w:tcW w:type="dxa" w:w="3842"/>
            <w:vMerge/>
            <w:tcBorders/>
          </w:tcPr>
          <w:p/>
        </w:tc>
        <w:tc>
          <w:tcPr>
            <w:tcW w:type="dxa" w:w="9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94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Well acquainted with version control repository (GitHub). </w:t>
            </w:r>
          </w:p>
          <w:p>
            <w:pPr>
              <w:autoSpaceDN w:val="0"/>
              <w:autoSpaceDE w:val="0"/>
              <w:widowControl/>
              <w:spacing w:line="330" w:lineRule="exact" w:before="498" w:after="556"/>
              <w:ind w:left="10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24F5C"/>
                <w:sz w:val="24"/>
              </w:rPr>
              <w:t>SUMMARY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4560"/>
              <w:gridCol w:w="4560"/>
            </w:tblGrid>
            <w:tr>
              <w:trPr>
                <w:trHeight w:hRule="exact" w:val="1004"/>
              </w:trPr>
              <w:tc>
                <w:tcPr>
                  <w:tcW w:type="dxa" w:w="1842"/>
                  <w:tcBorders>
                    <w:start w:sz="8.0" w:val="single" w:color="#C8C8C8"/>
                    <w:top w:sz="7.199999999999818" w:val="single" w:color="#C8C8C8"/>
                    <w:end w:sz="7.2000000000000455" w:val="single" w:color="#C8C8C8"/>
                    <w:bottom w:sz="8.0" w:val="single" w:color="#C8C8C8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52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Title </w:t>
                  </w:r>
                </w:p>
              </w:tc>
              <w:tc>
                <w:tcPr>
                  <w:tcW w:type="dxa" w:w="6962"/>
                  <w:tcBorders>
                    <w:start w:sz="7.2000000000000455" w:val="single" w:color="#C8C8C8"/>
                    <w:top w:sz="7.199999999999818" w:val="single" w:color="#C8C8C8"/>
                    <w:end w:sz="8.0" w:val="single" w:color="#C8C8C8"/>
                    <w:bottom w:sz="8.0" w:val="single" w:color="#C8C8C8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64" w:val="left"/>
                    </w:tabs>
                    <w:autoSpaceDE w:val="0"/>
                    <w:widowControl/>
                    <w:spacing w:line="228" w:lineRule="exact" w:before="298" w:after="0"/>
                    <w:ind w:left="120" w:right="0" w:firstLine="0"/>
                    <w:jc w:val="lef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Keeper-App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>Github-link:”</w:t>
                  </w:r>
                  <w:r>
                    <w:rPr>
                      <w:rFonts w:ascii="Arial" w:hAnsi="Arial" w:eastAsia="Arial"/>
                      <w:b/>
                      <w:i w:val="0"/>
                      <w:color w:val="4F81BB"/>
                      <w:sz w:val="20"/>
                      <w:u w:val="single"/>
                    </w:rPr>
                    <w:hyperlink r:id="rId12" w:history="1">
                      <w:r>
                        <w:rPr>
                          <w:rStyle w:val="Hyperlink"/>
                        </w:rPr>
                        <w:t>https://github.com/surendrakambala/Keeperapp</w:t>
                      </w:r>
                    </w:hyperlink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>”</w:t>
                  </w:r>
                </w:p>
              </w:tc>
            </w:tr>
            <w:tr>
              <w:trPr>
                <w:trHeight w:hRule="exact" w:val="690"/>
              </w:trPr>
              <w:tc>
                <w:tcPr>
                  <w:tcW w:type="dxa" w:w="1842"/>
                  <w:tcBorders>
                    <w:start w:sz="8.0" w:val="single" w:color="#C8C8C8"/>
                    <w:top w:sz="8.0" w:val="single" w:color="#C8C8C8"/>
                    <w:end w:sz="7.2000000000000455" w:val="single" w:color="#C8C8C8"/>
                    <w:bottom w:sz="8.0" w:val="single" w:color="#C8C8C8"/>
                  </w:tcBorders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exact" w:before="44" w:after="0"/>
                    <w:ind w:left="144" w:right="144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Technologies </w:t>
                  </w: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Involved </w:t>
                  </w:r>
                </w:p>
              </w:tc>
              <w:tc>
                <w:tcPr>
                  <w:tcW w:type="dxa" w:w="6962"/>
                  <w:tcBorders>
                    <w:start w:sz="7.2000000000000455" w:val="single" w:color="#C8C8C8"/>
                    <w:top w:sz="8.0" w:val="single" w:color="#C8C8C8"/>
                    <w:end w:sz="8.0" w:val="single" w:color="#C8C8C8"/>
                    <w:bottom w:sz="8.0" w:val="single" w:color="#C8C8C8"/>
                  </w:tcBorders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66" w:after="0"/>
                    <w:ind w:left="17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HTML, CSS, JavaScript ,React Js </w:t>
                  </w: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1842"/>
                  <w:tcBorders>
                    <w:start w:sz="8.0" w:val="single" w:color="#C8C8C8"/>
                    <w:top w:sz="8.0" w:val="single" w:color="#C8C8C8"/>
                    <w:end w:sz="7.2000000000000455" w:val="single" w:color="#C8C8C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62"/>
                  <w:tcBorders>
                    <w:start w:sz="7.2000000000000455" w:val="single" w:color="#C8C8C8"/>
                    <w:top w:sz="8.0" w:val="single" w:color="#C8C8C8"/>
                    <w:end w:sz="8.0" w:val="single" w:color="#C8C8C8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0" w:after="0"/>
                    <w:ind w:left="11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Storing notes as we required.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6.00000000000023" w:type="dxa"/>
            </w:tblPr>
            <w:tblGrid>
              <w:gridCol w:w="9120"/>
            </w:tblGrid>
            <w:tr>
              <w:trPr>
                <w:trHeight w:hRule="exact" w:val="966"/>
              </w:trPr>
              <w:tc>
                <w:tcPr>
                  <w:tcW w:type="dxa" w:w="1826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5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Summary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4560"/>
              <w:gridCol w:w="4560"/>
            </w:tblGrid>
            <w:tr>
              <w:trPr>
                <w:trHeight w:hRule="exact" w:val="586"/>
              </w:trPr>
              <w:tc>
                <w:tcPr>
                  <w:tcW w:type="dxa" w:w="1842"/>
                  <w:tcBorders>
                    <w:start w:sz="8.0" w:val="single" w:color="#C8C8C8"/>
                    <w:end w:sz="7.2000000000000455" w:val="single" w:color="#C8C8C8"/>
                    <w:bottom w:sz="8.0" w:val="single" w:color="#C8C8C8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62"/>
                  <w:tcBorders>
                    <w:start w:sz="7.2000000000000455" w:val="single" w:color="#C8C8C8"/>
                    <w:end w:sz="8.0" w:val="single" w:color="#C8C8C8"/>
                    <w:bottom w:sz="8.0" w:val="single" w:color="#C8C8C8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2" w:lineRule="exact" w:before="0" w:after="0"/>
                    <w:ind w:left="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Adding and Deleting of notes procedure is created by using JS. </w:t>
                  </w:r>
                </w:p>
              </w:tc>
            </w:tr>
            <w:tr>
              <w:trPr>
                <w:trHeight w:hRule="exact" w:val="558"/>
              </w:trPr>
              <w:tc>
                <w:tcPr>
                  <w:tcW w:type="dxa" w:w="1842"/>
                  <w:tcBorders>
                    <w:start w:sz="8.0" w:val="single" w:color="#C8C8C8"/>
                    <w:top w:sz="8.0" w:val="single" w:color="#C8C8C8"/>
                    <w:end w:sz="7.2000000000000455" w:val="single" w:color="#C8C8C8"/>
                    <w:bottom w:sz="8.0" w:val="single" w:color="#C8C8C8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Responsibilities </w:t>
                  </w:r>
                </w:p>
              </w:tc>
              <w:tc>
                <w:tcPr>
                  <w:tcW w:type="dxa" w:w="6962"/>
                  <w:tcBorders>
                    <w:start w:sz="7.2000000000000455" w:val="single" w:color="#C8C8C8"/>
                    <w:top w:sz="8.0" w:val="single" w:color="#C8C8C8"/>
                    <w:end w:sz="8.0" w:val="single" w:color="#C8C8C8"/>
                    <w:bottom w:sz="8.0" w:val="single" w:color="#C8C8C8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2" w:val="left"/>
                    </w:tabs>
                    <w:autoSpaceDE w:val="0"/>
                    <w:widowControl/>
                    <w:spacing w:line="230" w:lineRule="exact" w:before="44" w:after="0"/>
                    <w:ind w:left="68" w:right="144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Creating own web page using React Js, HTML,, JavaScript.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Handling adding and deleting notes by using JavaScript.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57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38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u w:val="single"/>
              </w:rPr>
              <w:t>Project#1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768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" w:lineRule="exact" w:before="0" w:after="0"/>
        <w:ind w:left="0" w:right="284" w:firstLine="0"/>
        <w:jc w:val="right"/>
      </w:pPr>
      <w:r>
        <w:rPr>
          <w:w w:val="95.99999785423279"/>
          <w:rFonts w:ascii="ArialMT" w:hAnsi="ArialMT" w:eastAsia="ArialMT"/>
          <w:b w:val="0"/>
          <w:i w:val="0"/>
          <w:color w:val="000000"/>
          <w:sz w:val="2"/>
        </w:rPr>
        <w:t xml:space="preserve">mA </w:t>
      </w:r>
    </w:p>
    <w:p>
      <w:pPr>
        <w:sectPr>
          <w:pgSz w:w="12240" w:h="15840"/>
          <w:pgMar w:top="462" w:right="214" w:bottom="1440" w:left="500" w:header="720" w:footer="720" w:gutter="0"/>
          <w:cols w:space="720" w:num="1" w:equalWidth="0">
            <w:col w:w="11526" w:space="0"/>
          </w:cols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 w:space="720" w:num="1" w:equalWidth="0">
            <w:col w:w="11526" w:space="0"/>
          </w:cols>
          <w:docGrid w:linePitch="360"/>
        </w:sectPr>
      </w:pPr>
    </w:p>
    <w:p>
      <w:pPr>
        <w:sectPr>
          <w:pgSz w:w="12240" w:h="15840"/>
          <w:pgMar w:top="1440" w:right="1440" w:bottom="1440" w:left="1440" w:header="720" w:footer="720" w:gutter="0"/>
          <w:cols w:space="720" w:num="1" w:equalWidth="0">
            <w:col w:w="11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56.0" w:type="dxa"/>
      </w:tblPr>
      <w:tblGrid>
        <w:gridCol w:w="5560"/>
        <w:gridCol w:w="5560"/>
      </w:tblGrid>
      <w:tr>
        <w:trPr>
          <w:trHeight w:hRule="exact" w:val="878"/>
        </w:trPr>
        <w:tc>
          <w:tcPr>
            <w:tcW w:type="dxa" w:w="1842"/>
            <w:tcBorders>
              <w:start w:sz="8.0" w:val="single" w:color="#C8C8C8"/>
              <w:top w:sz="8.0" w:val="single" w:color="#C8C8C8"/>
              <w:end w:sz="7.2000000000000455" w:val="single" w:color="#C8C8C8"/>
              <w:bottom w:sz="7.199999999999932" w:val="single" w:color="#C8C8C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Title </w:t>
            </w:r>
          </w:p>
        </w:tc>
        <w:tc>
          <w:tcPr>
            <w:tcW w:type="dxa" w:w="6962"/>
            <w:tcBorders>
              <w:start w:sz="7.2000000000000455" w:val="single" w:color="#C8C8C8"/>
              <w:top w:sz="8.0" w:val="single" w:color="#C8C8C8"/>
              <w:end w:sz="8.0" w:val="single" w:color="#C8C8C8"/>
              <w:bottom w:sz="7.199999999999932" w:val="single" w:color="#C8C8C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4" w:val="left"/>
              </w:tabs>
              <w:autoSpaceDE w:val="0"/>
              <w:widowControl/>
              <w:spacing w:line="230" w:lineRule="exact" w:before="288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Facebook Front-End Design Using React Js </w:t>
            </w:r>
            <w:r>
              <w:br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Github-link:”</w:t>
            </w:r>
            <w:r>
              <w:rPr>
                <w:rFonts w:ascii="Arial" w:hAnsi="Arial" w:eastAsia="Arial"/>
                <w:b/>
                <w:i w:val="0"/>
                <w:color w:val="006EC0"/>
                <w:sz w:val="20"/>
              </w:rPr>
              <w:t>https://github.com/surendrakambala/facebook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”</w:t>
            </w:r>
          </w:p>
        </w:tc>
      </w:tr>
      <w:tr>
        <w:trPr>
          <w:trHeight w:hRule="exact" w:val="804"/>
        </w:trPr>
        <w:tc>
          <w:tcPr>
            <w:tcW w:type="dxa" w:w="1842"/>
            <w:tcBorders>
              <w:start w:sz="8.0" w:val="single" w:color="#C8C8C8"/>
              <w:top w:sz="7.199999999999932" w:val="single" w:color="#C8C8C8"/>
              <w:end w:sz="7.2000000000000455" w:val="single" w:color="#C8C8C8"/>
              <w:bottom w:sz="7.2000000000000455" w:val="single" w:color="#C8C8C8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78" w:after="0"/>
              <w:ind w:left="144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Technologies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Involved </w:t>
            </w:r>
          </w:p>
        </w:tc>
        <w:tc>
          <w:tcPr>
            <w:tcW w:type="dxa" w:w="6962"/>
            <w:tcBorders>
              <w:start w:sz="7.2000000000000455" w:val="single" w:color="#C8C8C8"/>
              <w:top w:sz="7.199999999999932" w:val="single" w:color="#C8C8C8"/>
              <w:end w:sz="8.0" w:val="single" w:color="#C8C8C8"/>
              <w:bottom w:sz="7.2000000000000455" w:val="single" w:color="#C8C8C8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52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HTML, React Js, Material UI </w:t>
            </w:r>
          </w:p>
        </w:tc>
      </w:tr>
      <w:tr>
        <w:trPr>
          <w:trHeight w:hRule="exact" w:val="2110"/>
        </w:trPr>
        <w:tc>
          <w:tcPr>
            <w:tcW w:type="dxa" w:w="1842"/>
            <w:tcBorders>
              <w:start w:sz="8.0" w:val="single" w:color="#C8C8C8"/>
              <w:top w:sz="7.2000000000000455" w:val="single" w:color="#C8C8C8"/>
              <w:end w:sz="7.2000000000000455" w:val="single" w:color="#C8C8C8"/>
              <w:bottom w:sz="7.2000000000000455" w:val="single" w:color="#C8C8C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842"/>
            </w:tblGrid>
            <w:tr>
              <w:trPr>
                <w:trHeight w:hRule="exact" w:val="578"/>
              </w:trPr>
              <w:tc>
                <w:tcPr>
                  <w:tcW w:type="dxa" w:w="1824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244" w:after="0"/>
                    <w:ind w:left="0" w:right="344" w:firstLine="0"/>
                    <w:jc w:val="right"/>
                  </w:pPr>
                  <w:r>
                    <w:rPr>
                      <w:rFonts w:ascii="Arial" w:hAnsi="Arial" w:eastAsia="Arial"/>
                      <w:b/>
                      <w:i w:val="0"/>
                      <w:color w:val="000000"/>
                      <w:sz w:val="20"/>
                    </w:rPr>
                    <w:t xml:space="preserve">Summary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4" w:lineRule="exact" w:before="728" w:after="0"/>
              <w:ind w:left="1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Responsibilities </w:t>
            </w:r>
          </w:p>
        </w:tc>
        <w:tc>
          <w:tcPr>
            <w:tcW w:type="dxa" w:w="6962"/>
            <w:tcBorders>
              <w:start w:sz="7.2000000000000455" w:val="single" w:color="#C8C8C8"/>
              <w:top w:sz="7.2000000000000455" w:val="single" w:color="#C8C8C8"/>
              <w:end w:sz="8.0" w:val="single" w:color="#C8C8C8"/>
              <w:bottom w:sz="7.2000000000000455" w:val="single" w:color="#C8C8C8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481"/>
              <w:gridCol w:w="3481"/>
            </w:tblGrid>
            <w:tr>
              <w:trPr>
                <w:trHeight w:hRule="exact" w:val="1114"/>
              </w:trPr>
              <w:tc>
                <w:tcPr>
                  <w:tcW w:type="dxa" w:w="492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12" w:after="0"/>
                    <w:ind w:left="12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1.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2.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270" w:after="0"/>
                    <w:ind w:left="12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3.</w:t>
                  </w:r>
                </w:p>
              </w:tc>
              <w:tc>
                <w:tcPr>
                  <w:tcW w:type="dxa" w:w="6448"/>
                  <w:tcBorders/>
                  <w:shd w:fill="f2f3f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12" w:after="0"/>
                    <w:ind w:left="246" w:right="144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Some part of Facebook website is created by using React Js.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Login using valid credentials by using Firebase service as backend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database. </w:t>
                  </w:r>
                </w:p>
                <w:p>
                  <w:pPr>
                    <w:autoSpaceDN w:val="0"/>
                    <w:autoSpaceDE w:val="0"/>
                    <w:widowControl/>
                    <w:spacing w:line="272" w:lineRule="exact" w:before="0" w:after="0"/>
                    <w:ind w:left="24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Posts are created by using Firebase Database.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74" w:lineRule="exact" w:before="210" w:after="0"/>
              <w:ind w:left="1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Doing webpages setup from scratch.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Creating different Components in JSX files </w:t>
            </w:r>
          </w:p>
        </w:tc>
      </w:tr>
    </w:tbl>
    <w:p>
      <w:pPr>
        <w:autoSpaceDN w:val="0"/>
        <w:autoSpaceDE w:val="0"/>
        <w:widowControl/>
        <w:spacing w:line="24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60"/>
        <w:gridCol w:w="5560"/>
      </w:tblGrid>
      <w:tr>
        <w:trPr>
          <w:trHeight w:hRule="exact" w:val="73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6" w:val="left"/>
              </w:tabs>
              <w:autoSpaceDE w:val="0"/>
              <w:widowControl/>
              <w:spacing w:line="286" w:lineRule="exact" w:before="104" w:after="0"/>
              <w:ind w:left="0" w:right="0" w:firstLine="0"/>
              <w:jc w:val="left"/>
            </w:pP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  <w:u w:val="single"/>
              </w:rPr>
              <w:t>Project#2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124F5C"/>
                <w:sz w:val="23"/>
              </w:rPr>
              <w:t>EDUC</w:t>
            </w:r>
            <w:r>
              <w:rPr>
                <w:u w:val="single" w:color="000000"/>
                <w:rFonts w:ascii="Arial" w:hAnsi="Arial" w:eastAsia="Arial"/>
                <w:b/>
                <w:i w:val="0"/>
                <w:color w:val="124F5C"/>
                <w:sz w:val="23"/>
              </w:rPr>
              <w:t>ATION</w:t>
            </w:r>
          </w:p>
        </w:tc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65800" cy="25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440" w:lineRule="exact" w:before="0" w:after="0"/>
        <w:ind w:left="2226" w:right="4464" w:firstLine="0"/>
        <w:jc w:val="left"/>
      </w:pPr>
      <w:r>
        <w:rPr>
          <w:rFonts w:ascii="Arial" w:hAnsi="Arial" w:eastAsia="Arial"/>
          <w:b/>
          <w:i w:val="0"/>
          <w:color w:val="124F5C"/>
          <w:sz w:val="20"/>
        </w:rPr>
        <w:t xml:space="preserve">JNTU, KAKINADA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2015 – 2018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B.Tech in Computer Science and Engineering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Obtained a percentage of 63.80% </w:t>
      </w:r>
    </w:p>
    <w:p>
      <w:pPr>
        <w:autoSpaceDN w:val="0"/>
        <w:autoSpaceDE w:val="0"/>
        <w:widowControl/>
        <w:spacing w:line="460" w:lineRule="exact" w:before="142" w:after="0"/>
        <w:ind w:left="2226" w:right="3312" w:firstLine="0"/>
        <w:jc w:val="left"/>
      </w:pPr>
      <w:r>
        <w:rPr>
          <w:rFonts w:ascii="Arial" w:hAnsi="Arial" w:eastAsia="Arial"/>
          <w:b/>
          <w:i w:val="0"/>
          <w:color w:val="124F5C"/>
          <w:sz w:val="20"/>
        </w:rPr>
        <w:t xml:space="preserve">LEELA KRISHNA BABUJI POLYTECHNIC, RAVULAPALEM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2011 – 2014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Diploma Computer Engineer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Obtained a percentage of 68.03 % </w:t>
      </w:r>
      <w:r>
        <w:br/>
      </w:r>
      <w:r>
        <w:rPr>
          <w:rFonts w:ascii="Arial" w:hAnsi="Arial" w:eastAsia="Arial"/>
          <w:b/>
          <w:i w:val="0"/>
          <w:color w:val="124F5C"/>
          <w:sz w:val="20"/>
        </w:rPr>
        <w:t xml:space="preserve">ZP High School,Tapeswaram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2001 – 2011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 xml:space="preserve">Matriculation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Obtained a percentage of 62 % </w:t>
      </w:r>
    </w:p>
    <w:p>
      <w:pPr>
        <w:sectPr>
          <w:pgSz w:w="12240" w:h="15840"/>
          <w:pgMar w:top="488" w:right="620" w:bottom="1170" w:left="500" w:header="720" w:footer="720" w:gutter="0"/>
          <w:cols w:space="720" w:num="1" w:equalWidth="0">
            <w:col w:w="11120" w:space="0"/>
            <w:col w:w="115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6"/>
        <w:ind w:left="0" w:right="0"/>
      </w:pPr>
    </w:p>
    <w:p>
      <w:pPr>
        <w:autoSpaceDN w:val="0"/>
        <w:autoSpaceDE w:val="0"/>
        <w:widowControl/>
        <w:spacing w:line="444" w:lineRule="exact" w:before="0" w:after="132"/>
        <w:ind w:left="14" w:right="9216" w:hanging="10"/>
        <w:jc w:val="left"/>
      </w:pPr>
      <w:r>
        <w:rPr>
          <w:rFonts w:ascii="Arial" w:hAnsi="Arial" w:eastAsia="Arial"/>
          <w:b/>
          <w:i w:val="0"/>
          <w:color w:val="124F5C"/>
          <w:sz w:val="23"/>
        </w:rPr>
        <w:t xml:space="preserve">TECHNICAL </w:t>
      </w:r>
      <w:r>
        <w:br/>
      </w:r>
      <w:r>
        <w:rPr>
          <w:rFonts w:ascii="Arial" w:hAnsi="Arial" w:eastAsia="Arial"/>
          <w:b/>
          <w:i w:val="0"/>
          <w:color w:val="124F5C"/>
          <w:sz w:val="23"/>
        </w:rPr>
        <w:t>PROFICIENCIES</w:t>
      </w:r>
    </w:p>
    <w:p>
      <w:pPr>
        <w:sectPr>
          <w:pgSz w:w="12240" w:h="15840"/>
          <w:pgMar w:top="478" w:right="488" w:bottom="1440" w:left="720" w:header="720" w:footer="720" w:gutter="0"/>
          <w:cols w:space="720" w:num="1" w:equalWidth="0">
            <w:col w:w="11032" w:space="0"/>
            <w:col w:w="11120" w:space="0"/>
            <w:col w:w="11526" w:space="0"/>
          </w:cols>
          <w:docGrid w:linePitch="360"/>
        </w:sectPr>
      </w:pPr>
    </w:p>
    <w:p>
      <w:pPr>
        <w:autoSpaceDN w:val="0"/>
        <w:autoSpaceDE w:val="0"/>
        <w:widowControl/>
        <w:spacing w:line="328" w:lineRule="exact" w:before="0" w:after="0"/>
        <w:ind w:left="2138" w:right="144" w:firstLine="6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DEVELOPMENT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</w:t>
      </w:r>
      <w:r>
        <w:br/>
      </w:r>
      <w:r>
        <w:rPr>
          <w:rFonts w:ascii="Arial" w:hAnsi="Arial" w:eastAsia="Arial"/>
          <w:b/>
          <w:i w:val="0"/>
          <w:color w:val="000000"/>
          <w:sz w:val="20"/>
        </w:rPr>
        <w:t>IDE EXPERIENCE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</w:t>
      </w:r>
    </w:p>
    <w:p>
      <w:pPr>
        <w:sectPr>
          <w:type w:val="continuous"/>
          <w:pgSz w:w="12240" w:h="15840"/>
          <w:pgMar w:top="478" w:right="488" w:bottom="1440" w:left="720" w:header="720" w:footer="720" w:gutter="0"/>
          <w:cols w:space="720" w:num="2" w:equalWidth="0">
            <w:col w:w="4166" w:space="0"/>
            <w:col w:w="6866" w:space="0"/>
            <w:col w:w="11032" w:space="0"/>
            <w:col w:w="11120" w:space="0"/>
            <w:col w:w="11526" w:space="0"/>
          </w:cols>
          <w:docGrid w:linePitch="360"/>
        </w:sectPr>
      </w:pPr>
    </w:p>
    <w:p>
      <w:pPr>
        <w:autoSpaceDN w:val="0"/>
        <w:autoSpaceDE w:val="0"/>
        <w:widowControl/>
        <w:spacing w:line="328" w:lineRule="exact" w:before="0" w:after="264"/>
        <w:ind w:left="238" w:right="1152" w:firstLine="4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React Js, Redux, HTML, CSS, Bootstrap, jQuery, JavaScript. 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Visual Studio Code (VSCODE). </w:t>
      </w:r>
    </w:p>
    <w:p>
      <w:pPr>
        <w:sectPr>
          <w:type w:val="nextColumn"/>
          <w:pgSz w:w="12240" w:h="15840"/>
          <w:pgMar w:top="478" w:right="488" w:bottom="1440" w:left="720" w:header="720" w:footer="720" w:gutter="0"/>
          <w:cols w:space="720" w:num="2" w:equalWidth="0">
            <w:col w:w="4166" w:space="0"/>
            <w:col w:w="6866" w:space="0"/>
            <w:col w:w="11032" w:space="0"/>
            <w:col w:w="11120" w:space="0"/>
            <w:col w:w="11526" w:space="0"/>
          </w:cols>
          <w:docGrid w:linePitch="360"/>
        </w:sectPr>
      </w:pPr>
    </w:p>
    <w:p>
      <w:pPr>
        <w:autoSpaceDN w:val="0"/>
        <w:tabs>
          <w:tab w:pos="4410" w:val="left"/>
        </w:tabs>
        <w:autoSpaceDE w:val="0"/>
        <w:widowControl/>
        <w:spacing w:line="276" w:lineRule="exact" w:before="0" w:after="0"/>
        <w:ind w:left="214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LANGUAGES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JAVA. </w:t>
      </w:r>
    </w:p>
    <w:p>
      <w:pPr>
        <w:autoSpaceDN w:val="0"/>
        <w:autoSpaceDE w:val="0"/>
        <w:widowControl/>
        <w:spacing w:line="276" w:lineRule="exact" w:before="108" w:after="0"/>
        <w:ind w:left="214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OPERATING SYSTEM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: Windows XP ,7,8,10. </w:t>
      </w:r>
    </w:p>
    <w:p>
      <w:pPr>
        <w:autoSpaceDN w:val="0"/>
        <w:autoSpaceDE w:val="0"/>
        <w:widowControl/>
        <w:spacing w:line="318" w:lineRule="exact" w:before="258" w:after="230"/>
        <w:ind w:left="4" w:right="0" w:firstLine="0"/>
        <w:jc w:val="left"/>
      </w:pPr>
      <w:r>
        <w:rPr>
          <w:rFonts w:ascii="Arial" w:hAnsi="Arial" w:eastAsia="Arial"/>
          <w:b/>
          <w:i w:val="0"/>
          <w:color w:val="124F5C"/>
          <w:sz w:val="23"/>
        </w:rPr>
        <w:t xml:space="preserve">ACADEMIC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2758"/>
        <w:gridCol w:w="2758"/>
        <w:gridCol w:w="2758"/>
        <w:gridCol w:w="2758"/>
      </w:tblGrid>
      <w:tr>
        <w:trPr>
          <w:trHeight w:hRule="exact" w:val="562"/>
        </w:trPr>
        <w:tc>
          <w:tcPr>
            <w:tcW w:type="dxa" w:w="2206"/>
            <w:vMerge w:val="restart"/>
            <w:tcBorders>
              <w:top w:sz="12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24F5C"/>
                <w:sz w:val="23"/>
              </w:rPr>
              <w:t>PARTICIPATIONS</w:t>
            </w:r>
          </w:p>
        </w:tc>
        <w:tc>
          <w:tcPr>
            <w:tcW w:type="dxa" w:w="540"/>
            <w:tcBorders>
              <w:top w:sz="12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2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8240"/>
            <w:gridSpan w:val="2"/>
            <w:tcBorders>
              <w:top w:sz="12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7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Appreciated certificate in “CYBERTHON-2K18” from East Godavari conducted by “APITA”. </w:t>
            </w:r>
          </w:p>
        </w:tc>
      </w:tr>
      <w:tr>
        <w:trPr>
          <w:trHeight w:hRule="exact" w:val="270"/>
        </w:trPr>
        <w:tc>
          <w:tcPr>
            <w:tcW w:type="dxa" w:w="2758"/>
            <w:vMerge/>
            <w:tcBorders>
              <w:top w:sz="12.799999999999955" w:val="single" w:color="#000000"/>
            </w:tcBorders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62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65100" cy="16763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76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Worked as COORDINATOR in College Annual Fest. </w:t>
            </w:r>
          </w:p>
        </w:tc>
      </w:tr>
      <w:tr>
        <w:trPr>
          <w:trHeight w:hRule="exact" w:val="510"/>
        </w:trPr>
        <w:tc>
          <w:tcPr>
            <w:tcW w:type="dxa" w:w="2758"/>
            <w:vMerge/>
            <w:tcBorders>
              <w:top w:sz="12.799999999999955" w:val="single" w:color="#000000"/>
            </w:tcBorders>
          </w:tcPr>
          <w:p/>
        </w:tc>
        <w:tc>
          <w:tcPr>
            <w:tcW w:type="dxa" w:w="2758"/>
            <w:vMerge/>
            <w:tcBorders/>
          </w:tcPr>
          <w:p/>
        </w:tc>
        <w:tc>
          <w:tcPr>
            <w:tcW w:type="dxa" w:w="8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4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Participated in “Paper Presentation” on “Ethical Hacking” in EPROZYNE2K15 conducted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Pragati Engineering College. </w:t>
            </w:r>
          </w:p>
        </w:tc>
      </w:tr>
      <w:tr>
        <w:trPr>
          <w:trHeight w:hRule="exact" w:val="600"/>
        </w:trPr>
        <w:tc>
          <w:tcPr>
            <w:tcW w:type="dxa" w:w="2758"/>
            <w:vMerge/>
            <w:tcBorders>
              <w:top w:sz="12.799999999999955" w:val="single" w:color="#000000"/>
            </w:tcBorders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" w:after="0"/>
              <w:ind w:left="0" w:right="11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</w:t>
            </w:r>
          </w:p>
        </w:tc>
        <w:tc>
          <w:tcPr>
            <w:tcW w:type="dxa" w:w="8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Participated in “Poster Presentation” on “Google Glass” in EPROZYNE-2K16 conducted 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Pragati Engineering College. </w:t>
            </w:r>
          </w:p>
        </w:tc>
      </w:tr>
    </w:tbl>
    <w:p>
      <w:pPr>
        <w:autoSpaceDN w:val="0"/>
        <w:autoSpaceDE w:val="0"/>
        <w:widowControl/>
        <w:spacing w:line="318" w:lineRule="exact" w:before="18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124F5C"/>
          <w:sz w:val="23"/>
        </w:rPr>
        <w:t xml:space="preserve">PERSONAL </w:t>
      </w:r>
    </w:p>
    <w:p>
      <w:pPr>
        <w:autoSpaceDN w:val="0"/>
        <w:autoSpaceDE w:val="0"/>
        <w:widowControl/>
        <w:spacing w:line="318" w:lineRule="exact" w:before="0" w:after="292"/>
        <w:ind w:left="4" w:right="0" w:firstLine="0"/>
        <w:jc w:val="left"/>
      </w:pPr>
      <w:r>
        <w:rPr>
          <w:rFonts w:ascii="Arial" w:hAnsi="Arial" w:eastAsia="Arial"/>
          <w:b/>
          <w:i w:val="0"/>
          <w:color w:val="124F5C"/>
          <w:sz w:val="23"/>
        </w:rPr>
        <w:t>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4.0" w:type="dxa"/>
      </w:tblPr>
      <w:tblGrid>
        <w:gridCol w:w="5516"/>
        <w:gridCol w:w="5516"/>
      </w:tblGrid>
      <w:tr>
        <w:trPr>
          <w:trHeight w:hRule="exact" w:val="280"/>
        </w:trPr>
        <w:tc>
          <w:tcPr>
            <w:tcW w:type="dxa" w:w="2458"/>
            <w:tcBorders>
              <w:start w:sz="8.0" w:val="single" w:color="#C8C8C8"/>
              <w:top w:sz="8.0" w:val="single" w:color="#C8C8C8"/>
              <w:end w:sz="8.0" w:val="single" w:color="#C8C8C8"/>
              <w:bottom w:sz="8.0" w:val="single" w:color="#C8C8C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Date of Birth: </w:t>
            </w:r>
          </w:p>
        </w:tc>
        <w:tc>
          <w:tcPr>
            <w:tcW w:type="dxa" w:w="6288"/>
            <w:tcBorders>
              <w:start w:sz="8.0" w:val="single" w:color="#C8C8C8"/>
              <w:top w:sz="8.0" w:val="single" w:color="#C8C8C8"/>
              <w:end w:sz="7.199999999999818" w:val="single" w:color="#C8C8C8"/>
              <w:bottom w:sz="8.0" w:val="single" w:color="#C8C8C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15 Mar, 1996 </w:t>
            </w:r>
          </w:p>
        </w:tc>
      </w:tr>
      <w:tr>
        <w:trPr>
          <w:trHeight w:hRule="exact" w:val="260"/>
        </w:trPr>
        <w:tc>
          <w:tcPr>
            <w:tcW w:type="dxa" w:w="2458"/>
            <w:tcBorders>
              <w:start w:sz="8.0" w:val="single" w:color="#C8C8C8"/>
              <w:top w:sz="8.0" w:val="single" w:color="#C8C8C8"/>
              <w:end w:sz="8.0" w:val="single" w:color="#C8C8C8"/>
              <w:bottom w:sz="8.0" w:val="single" w:color="#C8C8C8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1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Languages Known: </w:t>
            </w:r>
          </w:p>
        </w:tc>
        <w:tc>
          <w:tcPr>
            <w:tcW w:type="dxa" w:w="6288"/>
            <w:tcBorders>
              <w:start w:sz="8.0" w:val="single" w:color="#C8C8C8"/>
              <w:top w:sz="8.0" w:val="single" w:color="#C8C8C8"/>
              <w:end w:sz="7.199999999999818" w:val="single" w:color="#C8C8C8"/>
              <w:bottom w:sz="8.0" w:val="single" w:color="#C8C8C8"/>
            </w:tcBorders>
            <w:shd w:fill="f2f3f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Telugu, English </w:t>
            </w:r>
          </w:p>
        </w:tc>
      </w:tr>
      <w:tr>
        <w:trPr>
          <w:trHeight w:hRule="exact" w:val="264"/>
        </w:trPr>
        <w:tc>
          <w:tcPr>
            <w:tcW w:type="dxa" w:w="2458"/>
            <w:tcBorders>
              <w:top w:sz="8.0" w:val="single" w:color="#C8C8C8"/>
              <w:end w:sz="8.0" w:val="single" w:color="#C8C8C8"/>
              <w:bottom w:sz="7.199999999999818" w:val="single" w:color="#C8C8C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2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Sex: </w:t>
            </w:r>
          </w:p>
        </w:tc>
        <w:tc>
          <w:tcPr>
            <w:tcW w:type="dxa" w:w="6288"/>
            <w:tcBorders>
              <w:start w:sz="8.0" w:val="single" w:color="#C8C8C8"/>
              <w:top w:sz="8.0" w:val="single" w:color="#C8C8C8"/>
              <w:end w:sz="7.199999999999818" w:val="single" w:color="#C8C8C8"/>
              <w:bottom w:sz="7.199999999999818" w:val="single" w:color="#C8C8C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2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16"/>
        <w:gridCol w:w="5516"/>
      </w:tblGrid>
      <w:tr>
        <w:trPr>
          <w:trHeight w:hRule="exact" w:val="43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124F5C"/>
                <w:sz w:val="23"/>
              </w:rPr>
              <w:t>DECLARATION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65800" cy="25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74" w:lineRule="exact" w:before="206" w:after="0"/>
        <w:ind w:left="200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 hereby solemnly affirm that all the details provided above are always true to the best of my </w:t>
      </w:r>
    </w:p>
    <w:p>
      <w:pPr>
        <w:autoSpaceDN w:val="0"/>
        <w:autoSpaceDE w:val="0"/>
        <w:widowControl/>
        <w:spacing w:line="272" w:lineRule="exact" w:before="0" w:after="0"/>
        <w:ind w:left="20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knowledge and belief and that, I shall carry myself in a manner that lends dignity to the </w:t>
      </w:r>
    </w:p>
    <w:p>
      <w:pPr>
        <w:autoSpaceDN w:val="0"/>
        <w:autoSpaceDE w:val="0"/>
        <w:widowControl/>
        <w:spacing w:line="272" w:lineRule="exact" w:before="0" w:after="0"/>
        <w:ind w:left="201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organization and worthy enough of the person. </w:t>
      </w:r>
    </w:p>
    <w:sectPr w:rsidR="00FC693F" w:rsidRPr="0006063C" w:rsidSect="00034616">
      <w:type w:val="continuous"/>
      <w:pgSz w:w="12240" w:h="15840"/>
      <w:pgMar w:top="478" w:right="488" w:bottom="1440" w:left="720" w:header="720" w:footer="720" w:gutter="0"/>
      <w:cols w:space="720" w:num="1" w:equalWidth="0">
        <w:col w:w="11032" w:space="0"/>
        <w:col w:w="4166" w:space="0"/>
        <w:col w:w="6866" w:space="0"/>
        <w:col w:w="11032" w:space="0"/>
        <w:col w:w="11120" w:space="0"/>
        <w:col w:w="115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github.com/surendrakambala/Keeperapp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
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tabs>
          <w:tab w:pos="3684" w:val="left"/>
        </w:tabs>
        <w:autoSpaceDE w:val="0"/>
        <w:widowControl/>
        <w:spacing w:line="250" w:lineRule="auto" w:before="0" w:after="0"/>
        <w:ind w:left="2194" w:right="3600" w:firstLine="0"/>
        <w:jc w:val="left"/>
      </w:pPr>
      <w:r>
        <w:tab/>
      </w:r>
      <w:r>
        <w:rPr>
          <w:rFonts w:ascii="Georgia" w:hAnsi="Georgia" w:eastAsia="Georgia"/>
          <w:b w:val="0"/>
          <w:i w:val="0"/>
          <w:color w:val="6C6C6C"/>
          <w:sz w:val="40"/>
        </w:rPr>
        <w:t xml:space="preserve">MD KHIZARUDDIN RAUF </w:t>
      </w:r>
      <w:r>
        <w:rPr>
          <w:rFonts w:ascii="Georgia" w:hAnsi="Georgia" w:eastAsia="Georgia"/>
          <w:b w:val="0"/>
          <w:i w:val="0"/>
          <w:color w:val="323232"/>
          <w:sz w:val="28"/>
        </w:rPr>
        <w:t xml:space="preserve">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" w:type="dxa"/>
      </w:tblPr>
      <w:tblGrid>
        <w:gridCol w:w="6118"/>
        <w:gridCol w:w="6118"/>
      </w:tblGrid>
      <w:tr>
        <w:trPr>
          <w:trHeight w:hRule="exact" w:val="1678"/>
        </w:trPr>
        <w:tc>
          <w:tcPr>
            <w:tcW w:type="dxa" w:w="1540"/>
            <w:tcBorders>
              <w:end w:sz="17.280000686645508" w:val="single" w:color="#CACACA"/>
              <w:bottom w:sz="4.0" w:val="single" w:color="#6C6C6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0"/>
            <w:tcBorders>
              <w:start w:sz="17.280000686645508" w:val="single" w:color="#CACACA"/>
              <w:bottom w:sz="4.0" w:val="single" w:color="#6C6C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60" w:val="left"/>
              </w:tabs>
              <w:autoSpaceDE w:val="0"/>
              <w:widowControl/>
              <w:spacing w:line="306" w:lineRule="exact" w:before="396" w:after="0"/>
              <w:ind w:left="900" w:right="1296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6C6C6C"/>
                <w:sz w:val="24"/>
              </w:rPr>
              <w:t>⇨</w:t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4"/>
              </w:rPr>
              <w:t xml:space="preserve">Currently working in </w:t>
            </w:r>
            <w:r>
              <w:rPr>
                <w:rFonts w:ascii="ArialMT" w:hAnsi="ArialMT" w:eastAsia="ArialMT"/>
                <w:b w:val="0"/>
                <w:i w:val="0"/>
                <w:color w:val="6C6C6C"/>
                <w:sz w:val="24"/>
              </w:rPr>
              <w:t>PickupBiz</w:t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4"/>
              </w:rPr>
              <w:t xml:space="preserve"> Solution Private Limited, Pune from January 2021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4"/>
              </w:rPr>
              <w:t xml:space="preserve">to till date </w:t>
            </w:r>
          </w:p>
          <w:p>
            <w:pPr>
              <w:autoSpaceDN w:val="0"/>
              <w:autoSpaceDE w:val="0"/>
              <w:widowControl/>
              <w:spacing w:line="43" w:lineRule="auto" w:before="110" w:after="0"/>
              <w:ind w:left="90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6C6C6C"/>
                <w:sz w:val="24"/>
              </w:rPr>
              <w:t>⇨</w:t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4"/>
              </w:rPr>
              <w:t xml:space="preserve">9 Months of working as an Intern on UI React JS - Software Developer </w:t>
            </w:r>
          </w:p>
        </w:tc>
      </w:tr>
      <w:tr>
        <w:trPr>
          <w:trHeight w:hRule="exact" w:val="8920"/>
        </w:trPr>
        <w:tc>
          <w:tcPr>
            <w:tcW w:type="dxa" w:w="1540"/>
            <w:tcBorders>
              <w:top w:sz="4.0" w:val="single" w:color="#6C6C6C"/>
              <w:end w:sz="17.280000686645508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0"/>
            <w:tcBorders>
              <w:start w:sz="17.280000686645508" w:val="single" w:color="#CACACA"/>
              <w:top w:sz="4.0" w:val="single" w:color="#6C6C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60" w:val="left"/>
              </w:tabs>
              <w:autoSpaceDE w:val="0"/>
              <w:widowControl/>
              <w:spacing w:line="245" w:lineRule="auto" w:before="48" w:after="0"/>
              <w:ind w:left="900" w:right="1296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6C6C6C"/>
                <w:sz w:val="24"/>
              </w:rPr>
              <w:t>⇨</w:t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4"/>
              </w:rPr>
              <w:t xml:space="preserve">Having sound experience and exposure on UI development using React JS,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4"/>
              </w:rPr>
              <w:t xml:space="preserve">Bootstrap, HTML 5, CSS, React Hooks, and Redux etc. </w:t>
            </w:r>
          </w:p>
          <w:p>
            <w:pPr>
              <w:autoSpaceDN w:val="0"/>
              <w:autoSpaceDE w:val="0"/>
              <w:widowControl/>
              <w:spacing w:line="43" w:lineRule="auto" w:before="108" w:after="0"/>
              <w:ind w:left="90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6C6C6C"/>
                <w:sz w:val="24"/>
              </w:rPr>
              <w:t>⇨</w:t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4"/>
              </w:rPr>
              <w:t xml:space="preserve">Ability to work under any given environment </w:t>
            </w:r>
          </w:p>
          <w:p>
            <w:pPr>
              <w:autoSpaceDN w:val="0"/>
              <w:autoSpaceDE w:val="0"/>
              <w:widowControl/>
              <w:spacing w:line="43" w:lineRule="auto" w:before="102" w:after="0"/>
              <w:ind w:left="90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6C6C6C"/>
                <w:sz w:val="24"/>
              </w:rPr>
              <w:t>⇨</w:t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4"/>
              </w:rPr>
              <w:t xml:space="preserve">Demonstrated good communication and Analytical skills </w:t>
            </w:r>
          </w:p>
          <w:p>
            <w:pPr>
              <w:autoSpaceDN w:val="0"/>
              <w:autoSpaceDE w:val="0"/>
              <w:widowControl/>
              <w:spacing w:line="46" w:lineRule="auto" w:before="106" w:after="0"/>
              <w:ind w:left="90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6C6C6C"/>
                <w:sz w:val="24"/>
              </w:rPr>
              <w:t>⇨</w:t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4"/>
              </w:rPr>
              <w:t xml:space="preserve">Team building skills, emphasizing versatility and adaptability </w:t>
            </w:r>
          </w:p>
          <w:p>
            <w:pPr>
              <w:autoSpaceDN w:val="0"/>
              <w:autoSpaceDE w:val="0"/>
              <w:widowControl/>
              <w:spacing w:line="46" w:lineRule="auto" w:before="100" w:after="0"/>
              <w:ind w:left="90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6C6C6C"/>
                <w:sz w:val="24"/>
              </w:rPr>
              <w:t>⇨</w:t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4"/>
              </w:rPr>
              <w:t xml:space="preserve">Dedication and drive as a hard-working individual </w:t>
            </w:r>
          </w:p>
          <w:p>
            <w:pPr>
              <w:autoSpaceDN w:val="0"/>
              <w:autoSpaceDE w:val="0"/>
              <w:widowControl/>
              <w:spacing w:line="43" w:lineRule="auto" w:before="104" w:after="0"/>
              <w:ind w:left="90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6C6C6C"/>
                <w:sz w:val="24"/>
              </w:rPr>
              <w:t>⇨</w:t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4"/>
              </w:rPr>
              <w:t xml:space="preserve">Ability to manage multiple tasks in a pressured environment </w:t>
            </w:r>
          </w:p>
          <w:p>
            <w:pPr>
              <w:autoSpaceDN w:val="0"/>
              <w:autoSpaceDE w:val="0"/>
              <w:widowControl/>
              <w:spacing w:line="245" w:lineRule="auto" w:before="398" w:after="0"/>
              <w:ind w:left="554" w:right="1296" w:hanging="14"/>
              <w:jc w:val="left"/>
            </w:pPr>
            <w:r>
              <w:rPr>
                <w:rFonts w:ascii="Calibri" w:hAnsi="Calibri" w:eastAsia="Calibri"/>
                <w:b/>
                <w:i w:val="0"/>
                <w:color w:val="6C6C6C"/>
                <w:sz w:val="28"/>
              </w:rPr>
              <w:t xml:space="preserve">Application Development &amp; UI Designing </w:t>
            </w:r>
            <w:r>
              <w:rPr>
                <w:rFonts w:ascii="Calibri" w:hAnsi="Calibri" w:eastAsia="Calibri"/>
                <w:b/>
                <w:i w:val="0"/>
                <w:color w:val="6C6C6C"/>
                <w:sz w:val="22"/>
              </w:rPr>
              <w:t xml:space="preserve">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2"/>
              </w:rPr>
              <w:t xml:space="preserve"> Coordinated with the development team of 10 to discuss user interface ideas and applications. - </w:t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2"/>
              </w:rPr>
              <w:t xml:space="preserve">Reviewed application requirements and interface designs to ensure compatibility with existing </w:t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2"/>
              </w:rPr>
              <w:t xml:space="preserve">applications. </w:t>
            </w:r>
          </w:p>
          <w:p>
            <w:pPr>
              <w:autoSpaceDN w:val="0"/>
              <w:autoSpaceDE w:val="0"/>
              <w:widowControl/>
              <w:spacing w:line="245" w:lineRule="auto" w:before="414" w:after="0"/>
              <w:ind w:left="554" w:right="1584" w:hanging="14"/>
              <w:jc w:val="left"/>
            </w:pPr>
            <w:r>
              <w:rPr>
                <w:rFonts w:ascii="Calibri" w:hAnsi="Calibri" w:eastAsia="Calibri"/>
                <w:b/>
                <w:i w:val="0"/>
                <w:color w:val="6C6C6C"/>
                <w:sz w:val="28"/>
              </w:rPr>
              <w:t>UI Components Designing &amp; Application Interface Coding</w:t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2"/>
              </w:rPr>
              <w:t xml:space="preserve">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2"/>
              </w:rPr>
              <w:t xml:space="preserve">Identified web-based user interactions and developed highly responsive user interface </w:t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2"/>
              </w:rPr>
              <w:t xml:space="preserve">components via React concepts. - Translated designs &amp; wireframes into high-quality code and </w:t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2"/>
              </w:rPr>
              <w:t xml:space="preserve">wrote application interface via JavaScript following React.js workflows. </w:t>
            </w:r>
          </w:p>
          <w:p>
            <w:pPr>
              <w:autoSpaceDN w:val="0"/>
              <w:autoSpaceDE w:val="0"/>
              <w:widowControl/>
              <w:spacing w:line="245" w:lineRule="auto" w:before="608" w:after="0"/>
              <w:ind w:left="554" w:right="1584" w:hanging="14"/>
              <w:jc w:val="left"/>
            </w:pPr>
            <w:r>
              <w:rPr>
                <w:rFonts w:ascii="Calibri" w:hAnsi="Calibri" w:eastAsia="Calibri"/>
                <w:b/>
                <w:i w:val="0"/>
                <w:color w:val="6C6C6C"/>
                <w:sz w:val="28"/>
              </w:rPr>
              <w:t>Code Debugging &amp; Front-end Architecture</w:t>
            </w:r>
            <w:r>
              <w:rPr>
                <w:rFonts w:ascii="Calibri" w:hAnsi="Calibri" w:eastAsia="Calibri"/>
                <w:b/>
                <w:i w:val="0"/>
                <w:color w:val="6C6C6C"/>
                <w:sz w:val="22"/>
              </w:rPr>
              <w:t xml:space="preserve">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2"/>
              </w:rPr>
              <w:t xml:space="preserve">Troubleshoot interface software and debugged application codes to improve functionality and </w:t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2"/>
              </w:rPr>
              <w:t xml:space="preserve">performance. - Developed and implemented front-end architectures to support user interface </w:t>
            </w:r>
            <w:r>
              <w:rPr>
                <w:rFonts w:ascii="Calibri" w:hAnsi="Calibri" w:eastAsia="Calibri"/>
                <w:b w:val="0"/>
                <w:i w:val="0"/>
                <w:color w:val="6C6C6C"/>
                <w:sz w:val="22"/>
              </w:rPr>
              <w:t xml:space="preserve">concepts with accuracy. </w:t>
            </w:r>
          </w:p>
          <w:p>
            <w:pPr>
              <w:autoSpaceDN w:val="0"/>
              <w:autoSpaceDE w:val="0"/>
              <w:widowControl/>
              <w:spacing w:line="197" w:lineRule="auto" w:before="1036" w:after="0"/>
              <w:ind w:left="55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C6C6C"/>
                <w:sz w:val="32"/>
              </w:rPr>
              <w:t xml:space="preserve">Career seeking </w:t>
            </w:r>
          </w:p>
        </w:tc>
      </w:tr>
    </w:tbl>
    <w:p>
      <w:pPr>
        <w:autoSpaceDN w:val="0"/>
        <w:autoSpaceDE w:val="0"/>
        <w:widowControl/>
        <w:spacing w:line="197" w:lineRule="auto" w:before="0" w:after="0"/>
        <w:ind w:left="2112" w:right="0" w:firstLine="0"/>
        <w:jc w:val="left"/>
      </w:pPr>
      <w:r>
        <w:rPr>
          <w:rFonts w:ascii="Calibri" w:hAnsi="Calibri" w:eastAsia="Calibri"/>
          <w:b w:val="0"/>
          <w:i w:val="0"/>
          <w:color w:val="6C6C6C"/>
          <w:sz w:val="24"/>
        </w:rPr>
        <w:t xml:space="preserve">Seeking assignments in an organization that allows me to utilize my skills and can nurture </w:t>
      </w:r>
    </w:p>
    <w:p>
      <w:pPr>
        <w:autoSpaceDN w:val="0"/>
        <w:autoSpaceDE w:val="0"/>
        <w:widowControl/>
        <w:spacing w:line="197" w:lineRule="auto" w:before="74" w:after="0"/>
        <w:ind w:left="2472" w:right="0" w:firstLine="0"/>
        <w:jc w:val="left"/>
      </w:pPr>
      <w:r>
        <w:rPr>
          <w:rFonts w:ascii="Calibri" w:hAnsi="Calibri" w:eastAsia="Calibri"/>
          <w:b w:val="0"/>
          <w:i w:val="0"/>
          <w:color w:val="6C6C6C"/>
          <w:sz w:val="24"/>
        </w:rPr>
        <w:t>them so that I can contribute</w:t>
      </w:r>
      <w:r>
        <w:rPr>
          <w:rFonts w:ascii="Calibri" w:hAnsi="Calibri" w:eastAsia="Calibri"/>
          <w:b w:val="0"/>
          <w:i w:val="0"/>
          <w:color w:val="6C6C6C"/>
          <w:sz w:val="24"/>
        </w:rPr>
        <w:t xml:space="preserve">highly in the growth of the organization individually as </w:t>
      </w:r>
    </w:p>
    <w:p>
      <w:pPr>
        <w:autoSpaceDN w:val="0"/>
        <w:autoSpaceDE w:val="0"/>
        <w:widowControl/>
        <w:spacing w:line="197" w:lineRule="auto" w:before="78" w:after="0"/>
        <w:ind w:left="2472" w:right="0" w:firstLine="0"/>
        <w:jc w:val="left"/>
      </w:pPr>
      <w:r>
        <w:rPr>
          <w:rFonts w:ascii="Calibri" w:hAnsi="Calibri" w:eastAsia="Calibri"/>
          <w:b w:val="0"/>
          <w:i w:val="0"/>
          <w:color w:val="6C6C6C"/>
          <w:sz w:val="24"/>
        </w:rPr>
        <w:t xml:space="preserve">well as in Team, while being resourceful, innovative and flexible. </w:t>
      </w:r>
    </w:p>
    <w:p>
      <w:pPr>
        <w:sectPr>
          <w:pgSz w:w="12240" w:h="15840"/>
          <w:pgMar w:top="146" w:right="4" w:bottom="1440" w:left="0" w:header="720" w:footer="720" w:gutter="0"/>
          <w:cols w:space="720" w:num="1" w:equalWidth="0">
            <w:col w:w="12236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eorgia" w:hAnsi="Georgia" w:eastAsia="Georgia"/>
          <w:b/>
          <w:i w:val="0"/>
          <w:color w:val="323232"/>
          <w:sz w:val="28"/>
        </w:rPr>
        <w:t xml:space="preserve">EDUCATION </w:t>
      </w:r>
    </w:p>
    <w:p>
      <w:pPr>
        <w:autoSpaceDN w:val="0"/>
        <w:autoSpaceDE w:val="0"/>
        <w:widowControl/>
        <w:spacing w:line="247" w:lineRule="auto" w:before="190" w:after="0"/>
        <w:ind w:left="744" w:right="0" w:firstLine="7808"/>
        <w:jc w:val="left"/>
      </w:pPr>
      <w:r>
        <w:rPr>
          <w:rFonts w:ascii="Calibri" w:hAnsi="Calibri" w:eastAsia="Calibri"/>
          <w:b/>
          <w:i w:val="0"/>
          <w:color w:val="6C6C6C"/>
          <w:sz w:val="22"/>
        </w:rPr>
        <w:t xml:space="preserve"> 12/2020 </w:t>
      </w:r>
      <w:r>
        <w:rPr>
          <w:rFonts w:ascii="Calibri" w:hAnsi="Calibri" w:eastAsia="Calibri"/>
          <w:b w:val="0"/>
          <w:i w:val="0"/>
          <w:color w:val="6C6C6C"/>
          <w:sz w:val="26"/>
        </w:rPr>
        <w:t xml:space="preserve">SWAMI RAMANAND TEERTH MARATHWADA UNIVERSITY NANDED </w:t>
      </w:r>
      <w:r>
        <w:br/>
      </w:r>
      <w:r>
        <w:rPr>
          <w:rFonts w:ascii="Calibri" w:hAnsi="Calibri" w:eastAsia="Calibri"/>
          <w:b w:val="0"/>
          <w:i w:val="0"/>
          <w:color w:val="6C6C6C"/>
          <w:sz w:val="20"/>
        </w:rPr>
        <w:t xml:space="preserve">BSC. KANDHAR, NANDED, MAHARASHTRA. </w:t>
      </w:r>
    </w:p>
    <w:p>
      <w:pPr>
        <w:autoSpaceDN w:val="0"/>
        <w:autoSpaceDE w:val="0"/>
        <w:widowControl/>
        <w:spacing w:line="197" w:lineRule="auto" w:before="1286" w:after="0"/>
        <w:ind w:left="686" w:right="0" w:firstLine="0"/>
        <w:jc w:val="left"/>
      </w:pPr>
      <w:r>
        <w:rPr>
          <w:rFonts w:ascii="Calibri" w:hAnsi="Calibri" w:eastAsia="Calibri"/>
          <w:b/>
          <w:i w:val="0"/>
          <w:color w:val="6C6C6C"/>
          <w:sz w:val="32"/>
        </w:rPr>
        <w:t xml:space="preserve">PERSONAL DOSSIER </w:t>
      </w:r>
    </w:p>
    <w:p>
      <w:pPr>
        <w:autoSpaceDN w:val="0"/>
        <w:autoSpaceDE w:val="0"/>
        <w:widowControl/>
        <w:spacing w:line="245" w:lineRule="auto" w:before="376" w:after="0"/>
        <w:ind w:left="672" w:right="4320" w:firstLine="0"/>
        <w:jc w:val="left"/>
      </w:pPr>
      <w:r>
        <w:rPr>
          <w:rFonts w:ascii="Calibri" w:hAnsi="Calibri" w:eastAsia="Calibri"/>
          <w:b/>
          <w:i w:val="0"/>
          <w:color w:val="6C6C6C"/>
          <w:sz w:val="24"/>
        </w:rPr>
        <w:t xml:space="preserve">Total Experience:9 Months as an Internship. </w:t>
      </w:r>
      <w:r>
        <w:br/>
      </w:r>
      <w:r>
        <w:rPr>
          <w:rFonts w:ascii="Calibri" w:hAnsi="Calibri" w:eastAsia="Calibri"/>
          <w:b/>
          <w:i w:val="0"/>
          <w:color w:val="6C6C6C"/>
          <w:sz w:val="24"/>
        </w:rPr>
        <w:t xml:space="preserve">Nationality: </w:t>
      </w:r>
      <w:r>
        <w:br/>
      </w:r>
      <w:r>
        <w:rPr>
          <w:rFonts w:ascii="Calibri" w:hAnsi="Calibri" w:eastAsia="Calibri"/>
          <w:b w:val="0"/>
          <w:i w:val="0"/>
          <w:color w:val="6C6C6C"/>
          <w:sz w:val="24"/>
        </w:rPr>
        <w:t xml:space="preserve">Indian </w:t>
      </w:r>
    </w:p>
    <w:p>
      <w:pPr>
        <w:autoSpaceDN w:val="0"/>
        <w:autoSpaceDE w:val="0"/>
        <w:widowControl/>
        <w:spacing w:line="245" w:lineRule="auto" w:before="368" w:after="0"/>
        <w:ind w:left="686" w:right="7632" w:hanging="14"/>
        <w:jc w:val="left"/>
      </w:pPr>
      <w:r>
        <w:rPr>
          <w:rFonts w:ascii="Calibri" w:hAnsi="Calibri" w:eastAsia="Calibri"/>
          <w:b/>
          <w:i w:val="0"/>
          <w:color w:val="6C6C6C"/>
          <w:sz w:val="24"/>
        </w:rPr>
        <w:t xml:space="preserve">DOB: </w:t>
      </w:r>
      <w:r>
        <w:br/>
      </w:r>
      <w:r>
        <w:rPr>
          <w:rFonts w:ascii="Calibri" w:hAnsi="Calibri" w:eastAsia="Calibri"/>
          <w:b w:val="0"/>
          <w:i w:val="0"/>
          <w:color w:val="6C6C6C"/>
          <w:sz w:val="24"/>
        </w:rPr>
        <w:t xml:space="preserve">1-06-1998 </w:t>
      </w:r>
    </w:p>
    <w:p>
      <w:pPr>
        <w:autoSpaceDN w:val="0"/>
        <w:autoSpaceDE w:val="0"/>
        <w:widowControl/>
        <w:spacing w:line="245" w:lineRule="auto" w:before="366" w:after="0"/>
        <w:ind w:left="686" w:right="7056" w:hanging="14"/>
        <w:jc w:val="left"/>
      </w:pPr>
      <w:r>
        <w:rPr>
          <w:rFonts w:ascii="Calibri" w:hAnsi="Calibri" w:eastAsia="Calibri"/>
          <w:b/>
          <w:i w:val="0"/>
          <w:color w:val="6C6C6C"/>
          <w:sz w:val="24"/>
        </w:rPr>
        <w:t>Marital Status</w:t>
      </w:r>
      <w:r>
        <w:rPr>
          <w:rFonts w:ascii="Calibri" w:hAnsi="Calibri" w:eastAsia="Calibri"/>
          <w:b/>
          <w:i w:val="0"/>
          <w:color w:val="6C6C6C"/>
          <w:sz w:val="24"/>
        </w:rPr>
        <w:t xml:space="preserve">: </w:t>
      </w:r>
      <w:r>
        <w:br/>
      </w:r>
      <w:r>
        <w:rPr>
          <w:rFonts w:ascii="Calibri" w:hAnsi="Calibri" w:eastAsia="Calibri"/>
          <w:b w:val="0"/>
          <w:i w:val="0"/>
          <w:color w:val="6C6C6C"/>
          <w:sz w:val="24"/>
        </w:rPr>
        <w:t xml:space="preserve">Unmarried </w:t>
      </w:r>
    </w:p>
    <w:p>
      <w:pPr>
        <w:autoSpaceDN w:val="0"/>
        <w:autoSpaceDE w:val="0"/>
        <w:widowControl/>
        <w:spacing w:line="245" w:lineRule="auto" w:before="364" w:after="0"/>
        <w:ind w:left="686" w:right="5760" w:hanging="14"/>
        <w:jc w:val="left"/>
      </w:pPr>
      <w:r>
        <w:rPr>
          <w:rFonts w:ascii="Calibri" w:hAnsi="Calibri" w:eastAsia="Calibri"/>
          <w:b/>
          <w:i w:val="0"/>
          <w:color w:val="6C6C6C"/>
          <w:sz w:val="24"/>
        </w:rPr>
        <w:t xml:space="preserve">Languages: </w:t>
      </w:r>
      <w:r>
        <w:br/>
      </w:r>
      <w:r>
        <w:rPr>
          <w:rFonts w:ascii="Calibri" w:hAnsi="Calibri" w:eastAsia="Calibri"/>
          <w:b w:val="0"/>
          <w:i w:val="0"/>
          <w:color w:val="6C6C6C"/>
          <w:sz w:val="24"/>
        </w:rPr>
        <w:t xml:space="preserve">English, Hindi, Marathi, Urdu </w:t>
      </w:r>
    </w:p>
    <w:p>
      <w:pPr>
        <w:autoSpaceDN w:val="0"/>
        <w:autoSpaceDE w:val="0"/>
        <w:widowControl/>
        <w:spacing w:line="245" w:lineRule="auto" w:before="366" w:after="0"/>
        <w:ind w:left="686" w:right="1296" w:hanging="14"/>
        <w:jc w:val="left"/>
      </w:pPr>
      <w:r>
        <w:rPr>
          <w:rFonts w:ascii="Calibri" w:hAnsi="Calibri" w:eastAsia="Calibri"/>
          <w:b/>
          <w:i w:val="0"/>
          <w:color w:val="6C6C6C"/>
          <w:sz w:val="24"/>
        </w:rPr>
        <w:t xml:space="preserve">Hobbies: </w:t>
      </w:r>
      <w:r>
        <w:br/>
      </w:r>
      <w:r>
        <w:rPr>
          <w:rFonts w:ascii="Calibri" w:hAnsi="Calibri" w:eastAsia="Calibri"/>
          <w:b w:val="0"/>
          <w:i w:val="0"/>
          <w:color w:val="6C6C6C"/>
          <w:sz w:val="24"/>
        </w:rPr>
        <w:t xml:space="preserve">Learning New Technologies like Node JS, MySQL, MongoDB, Playing Cricket. </w:t>
      </w:r>
    </w:p>
    <w:p>
      <w:pPr>
        <w:autoSpaceDN w:val="0"/>
        <w:autoSpaceDE w:val="0"/>
        <w:widowControl/>
        <w:spacing w:line="240" w:lineRule="auto" w:before="3132" w:after="0"/>
        <w:ind w:left="0" w:right="0" w:firstLine="0"/>
        <w:jc w:val="left"/>
      </w:pPr>
      <w:r>
        <w:rPr>
          <w:rFonts w:ascii="Georgia" w:hAnsi="Georgia" w:eastAsia="Georgia"/>
          <w:b/>
          <w:i w:val="0"/>
          <w:color w:val="323232"/>
          <w:sz w:val="28"/>
        </w:rPr>
        <w:t xml:space="preserve">SKILLS </w:t>
      </w:r>
    </w:p>
    <w:p>
      <w:pPr>
        <w:autoSpaceDN w:val="0"/>
        <w:tabs>
          <w:tab w:pos="374" w:val="left"/>
          <w:tab w:pos="1454" w:val="left"/>
          <w:tab w:pos="2174" w:val="left"/>
          <w:tab w:pos="2896" w:val="left"/>
        </w:tabs>
        <w:autoSpaceDE w:val="0"/>
        <w:widowControl/>
        <w:spacing w:line="346" w:lineRule="exact" w:before="212" w:after="0"/>
        <w:ind w:left="14" w:right="576" w:firstLine="0"/>
        <w:jc w:val="left"/>
      </w:pPr>
      <w:r>
        <w:rPr>
          <w:rFonts w:ascii="ArialMT" w:hAnsi="ArialMT" w:eastAsia="ArialMT"/>
          <w:b w:val="0"/>
          <w:i w:val="0"/>
          <w:color w:val="1D824B"/>
          <w:sz w:val="24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UI Designing </w:t>
      </w:r>
      <w:r>
        <w:tab/>
      </w:r>
      <w:r>
        <w:rPr>
          <w:rFonts w:ascii="Segoe UI Symbol" w:hAnsi="Segoe UI Symbol" w:eastAsia="Segoe UI Symbol"/>
          <w:b w:val="0"/>
          <w:i w:val="0"/>
          <w:color w:val="1D824B"/>
          <w:sz w:val="24"/>
        </w:rPr>
        <w:t>•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Application Designing </w:t>
      </w:r>
      <w:r>
        <w:br/>
      </w:r>
      <w:r>
        <w:rPr>
          <w:rFonts w:ascii="ArialMT" w:hAnsi="ArialMT" w:eastAsia="ArialMT"/>
          <w:b w:val="0"/>
          <w:i w:val="0"/>
          <w:color w:val="1D824B"/>
          <w:sz w:val="24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Wireframe and design Pattern translation  </w:t>
      </w:r>
      <w:r>
        <w:rPr>
          <w:rFonts w:ascii="Segoe UI Symbol" w:hAnsi="Segoe UI Symbol" w:eastAsia="Segoe UI Symbol"/>
          <w:b w:val="0"/>
          <w:i w:val="0"/>
          <w:color w:val="1D824B"/>
          <w:sz w:val="24"/>
        </w:rPr>
        <w:t>•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Performance Improvement </w:t>
      </w:r>
      <w:r>
        <w:br/>
      </w:r>
      <w:r>
        <w:rPr>
          <w:rFonts w:ascii="ArialMT" w:hAnsi="ArialMT" w:eastAsia="ArialMT"/>
          <w:b w:val="0"/>
          <w:i w:val="0"/>
          <w:color w:val="1D824B"/>
          <w:sz w:val="24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Webpage Designing </w:t>
      </w:r>
      <w:r>
        <w:tab/>
      </w:r>
      <w:r>
        <w:rPr>
          <w:rFonts w:ascii="Segoe UI Symbol" w:hAnsi="Segoe UI Symbol" w:eastAsia="Segoe UI Symbol"/>
          <w:b w:val="0"/>
          <w:i w:val="0"/>
          <w:color w:val="1D824B"/>
          <w:sz w:val="24"/>
        </w:rPr>
        <w:t>•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Project Delivery </w:t>
      </w:r>
      <w:r>
        <w:br/>
      </w:r>
      <w:r>
        <w:rPr>
          <w:rFonts w:ascii="ArialMT" w:hAnsi="ArialMT" w:eastAsia="ArialMT"/>
          <w:b w:val="0"/>
          <w:i w:val="0"/>
          <w:color w:val="1D824B"/>
          <w:sz w:val="24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Coding </w:t>
      </w:r>
      <w:r>
        <w:tab/>
      </w:r>
      <w:r>
        <w:rPr>
          <w:rFonts w:ascii="Segoe UI Symbol" w:hAnsi="Segoe UI Symbol" w:eastAsia="Segoe UI Symbol"/>
          <w:b w:val="0"/>
          <w:i w:val="0"/>
          <w:color w:val="1D824B"/>
          <w:sz w:val="24"/>
        </w:rPr>
        <w:t>•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Debugging </w:t>
      </w:r>
      <w:r>
        <w:br/>
      </w:r>
      <w:r>
        <w:rPr>
          <w:rFonts w:ascii="ArialMT" w:hAnsi="ArialMT" w:eastAsia="ArialMT"/>
          <w:b w:val="0"/>
          <w:i w:val="0"/>
          <w:color w:val="1D824B"/>
          <w:sz w:val="24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Front-End Architecture </w:t>
      </w:r>
      <w:r>
        <w:tab/>
      </w:r>
      <w:r>
        <w:rPr>
          <w:rFonts w:ascii="Segoe UI Symbol" w:hAnsi="Segoe UI Symbol" w:eastAsia="Segoe UI Symbol"/>
          <w:b w:val="0"/>
          <w:i w:val="0"/>
          <w:color w:val="1D824B"/>
          <w:sz w:val="24"/>
        </w:rPr>
        <w:t>•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Feature Designing </w:t>
      </w:r>
      <w:r>
        <w:rPr>
          <w:rFonts w:ascii="Segoe UI Symbol" w:hAnsi="Segoe UI Symbol" w:eastAsia="Segoe UI Symbol"/>
          <w:b w:val="0"/>
          <w:i w:val="0"/>
          <w:color w:val="1D824B"/>
          <w:sz w:val="24"/>
        </w:rPr>
        <w:t>•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Webpage Optimization  </w:t>
      </w:r>
      <w:r>
        <w:rPr>
          <w:rFonts w:ascii="Segoe UI Symbol" w:hAnsi="Segoe UI Symbol" w:eastAsia="Segoe UI Symbol"/>
          <w:b w:val="0"/>
          <w:i w:val="0"/>
          <w:color w:val="1D824B"/>
          <w:sz w:val="24"/>
        </w:rPr>
        <w:t>•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Client Surviving </w:t>
      </w:r>
    </w:p>
    <w:p>
      <w:pPr>
        <w:autoSpaceDN w:val="0"/>
        <w:autoSpaceDE w:val="0"/>
        <w:widowControl/>
        <w:spacing w:line="197" w:lineRule="auto" w:before="8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2 </w:t>
      </w:r>
    </w:p>
    <w:p>
      <w:pPr>
        <w:sectPr>
          <w:pgSz w:w="12240" w:h="15840"/>
          <w:pgMar w:top="146" w:right="1378" w:bottom="610" w:left="1426" w:header="720" w:footer="720" w:gutter="0"/>
          <w:cols w:space="720" w:num="1" w:equalWidth="0">
            <w:col w:w="9436" w:space="0"/>
            <w:col w:w="12236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341" w:lineRule="auto" w:before="0" w:after="0"/>
        <w:ind w:left="0" w:right="144" w:firstLine="0"/>
        <w:jc w:val="left"/>
      </w:pPr>
      <w:r>
        <w:rPr>
          <w:rFonts w:ascii="Georgia" w:hAnsi="Georgia" w:eastAsia="Georgia"/>
          <w:b/>
          <w:i w:val="0"/>
          <w:color w:val="323232"/>
          <w:sz w:val="28"/>
        </w:rPr>
        <w:t xml:space="preserve">PROJECTS </w:t>
      </w:r>
      <w:r>
        <w:br/>
      </w:r>
      <w:r>
        <w:rPr>
          <w:rFonts w:ascii="Georgia" w:hAnsi="Georgia" w:eastAsia="Georgia"/>
          <w:b w:val="0"/>
          <w:i w:val="0"/>
          <w:color w:val="323232"/>
          <w:sz w:val="20"/>
        </w:rPr>
        <w:t xml:space="preserve">WORKED ON HIGHLY RESPONSIVE REACT JS PROJECTS AND DESIGNED COMPONENTS USING </w:t>
      </w:r>
      <w:r>
        <w:rPr>
          <w:rFonts w:ascii="Georgia" w:hAnsi="Georgia" w:eastAsia="Georgia"/>
          <w:b w:val="0"/>
          <w:i w:val="0"/>
          <w:color w:val="323232"/>
          <w:sz w:val="20"/>
        </w:rPr>
        <w:t xml:space="preserve">JAVASCRIPT, BOOTSTRAP, REACT-REDUX AND REACT HOOKS. </w:t>
      </w:r>
    </w:p>
    <w:p>
      <w:pPr>
        <w:autoSpaceDN w:val="0"/>
        <w:autoSpaceDE w:val="0"/>
        <w:widowControl/>
        <w:spacing w:line="240" w:lineRule="auto" w:before="302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323232"/>
          <w:sz w:val="20"/>
        </w:rPr>
        <w:t xml:space="preserve"> FOLLOWING ARE SOME PROJECTS WHICH I WORKED ON. </w:t>
      </w:r>
    </w:p>
    <w:p>
      <w:pPr>
        <w:autoSpaceDN w:val="0"/>
        <w:autoSpaceDE w:val="0"/>
        <w:widowControl/>
        <w:spacing w:line="240" w:lineRule="auto" w:before="304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323232"/>
          <w:sz w:val="20"/>
        </w:rPr>
        <w:t xml:space="preserve"> E-SUPERMARKET  WEB APP . </w:t>
      </w:r>
    </w:p>
    <w:p>
      <w:pPr>
        <w:autoSpaceDN w:val="0"/>
        <w:autoSpaceDE w:val="0"/>
        <w:widowControl/>
        <w:spacing w:line="242" w:lineRule="auto" w:before="304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323232"/>
          <w:sz w:val="20"/>
        </w:rPr>
        <w:t xml:space="preserve"> PDAC APP. </w:t>
      </w:r>
    </w:p>
    <w:p>
      <w:pPr>
        <w:autoSpaceDN w:val="0"/>
        <w:autoSpaceDE w:val="0"/>
        <w:widowControl/>
        <w:spacing w:line="242" w:lineRule="auto" w:before="300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323232"/>
          <w:sz w:val="20"/>
        </w:rPr>
        <w:t xml:space="preserve"> E – DICTIONARY. </w:t>
      </w:r>
    </w:p>
    <w:p>
      <w:pPr>
        <w:autoSpaceDN w:val="0"/>
        <w:autoSpaceDE w:val="0"/>
        <w:widowControl/>
        <w:spacing w:line="240" w:lineRule="auto" w:before="304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323232"/>
          <w:sz w:val="20"/>
        </w:rPr>
        <w:t xml:space="preserve"> EMPLOYEE SEARCH. </w:t>
      </w:r>
    </w:p>
    <w:p>
      <w:pPr>
        <w:autoSpaceDN w:val="0"/>
        <w:autoSpaceDE w:val="0"/>
        <w:widowControl/>
        <w:spacing w:line="240" w:lineRule="auto" w:before="304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323232"/>
          <w:sz w:val="20"/>
        </w:rPr>
        <w:t xml:space="preserve">EMI CALCULATOR. </w:t>
      </w:r>
    </w:p>
    <w:p>
      <w:pPr>
        <w:autoSpaceDN w:val="0"/>
        <w:autoSpaceDE w:val="0"/>
        <w:widowControl/>
        <w:spacing w:line="240" w:lineRule="auto" w:before="302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323232"/>
          <w:sz w:val="20"/>
        </w:rPr>
        <w:t xml:space="preserve">PIANO. </w:t>
      </w:r>
    </w:p>
    <w:p>
      <w:pPr>
        <w:autoSpaceDN w:val="0"/>
        <w:autoSpaceDE w:val="0"/>
        <w:widowControl/>
        <w:spacing w:line="197" w:lineRule="auto" w:before="1154" w:after="0"/>
        <w:ind w:left="14" w:right="0" w:firstLine="0"/>
        <w:jc w:val="left"/>
      </w:pPr>
      <w:r>
        <w:rPr>
          <w:rFonts w:ascii="Calibri" w:hAnsi="Calibri" w:eastAsia="Calibri"/>
          <w:b w:val="0"/>
          <w:i w:val="0"/>
          <w:color w:val="6C6C6C"/>
          <w:sz w:val="24"/>
        </w:rPr>
        <w:t xml:space="preserve">I hereby declare that the above information is true to best of my knowledge. </w:t>
      </w:r>
    </w:p>
    <w:p>
      <w:pPr>
        <w:autoSpaceDN w:val="0"/>
        <w:autoSpaceDE w:val="0"/>
        <w:widowControl/>
        <w:spacing w:line="197" w:lineRule="auto" w:before="1236" w:after="0"/>
        <w:ind w:left="14" w:right="0" w:firstLine="0"/>
        <w:jc w:val="left"/>
      </w:pPr>
      <w:r>
        <w:rPr>
          <w:rFonts w:ascii="Calibri" w:hAnsi="Calibri" w:eastAsia="Calibri"/>
          <w:b/>
          <w:i w:val="0"/>
          <w:color w:val="6C6C6C"/>
          <w:sz w:val="24"/>
        </w:rPr>
        <w:t xml:space="preserve">Place: </w:t>
      </w:r>
      <w:r>
        <w:rPr>
          <w:rFonts w:ascii="Calibri" w:hAnsi="Calibri" w:eastAsia="Calibri"/>
          <w:b w:val="0"/>
          <w:i w:val="0"/>
          <w:color w:val="6C6C6C"/>
          <w:sz w:val="24"/>
        </w:rPr>
        <w:t xml:space="preserve">Nanded </w:t>
      </w:r>
    </w:p>
    <w:p>
      <w:pPr>
        <w:autoSpaceDN w:val="0"/>
        <w:autoSpaceDE w:val="0"/>
        <w:widowControl/>
        <w:spacing w:line="197" w:lineRule="auto" w:before="368" w:after="0"/>
        <w:ind w:left="14" w:right="0" w:firstLine="0"/>
        <w:jc w:val="left"/>
      </w:pPr>
      <w:r>
        <w:rPr>
          <w:rFonts w:ascii="Calibri" w:hAnsi="Calibri" w:eastAsia="Calibri"/>
          <w:b/>
          <w:i w:val="0"/>
          <w:color w:val="6C6C6C"/>
          <w:sz w:val="24"/>
        </w:rPr>
        <w:t>Date:                                                                                            MD KHIZARUDDIN RAUF</w:t>
      </w:r>
    </w:p>
    <w:p>
      <w:pPr>
        <w:sectPr>
          <w:pgSz w:w="12240" w:h="15840"/>
          <w:pgMar w:top="146" w:right="1440" w:bottom="1440" w:left="1426" w:header="720" w:footer="720" w:gutter="0"/>
          <w:cols w:space="720" w:num="1" w:equalWidth="0">
            <w:col w:w="9374" w:space="0"/>
            <w:col w:w="9436" w:space="0"/>
            <w:col w:w="12236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0" w:after="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3 </w:t>
      </w:r>
    </w:p>
    <w:sectPr w:rsidR="00FC693F" w:rsidRPr="0006063C" w:rsidSect="00034616">
      <w:pgSz w:w="12240" w:h="15840"/>
      <w:pgMar w:top="168" w:right="1440" w:bottom="1440" w:left="1440" w:header="720" w:footer="720" w:gutter="0"/>
      <w:cols w:space="720" w:num="1" w:equalWidth="0">
        <w:col w:w="9360" w:space="0"/>
        <w:col w:w="9374" w:space="0"/>
        <w:col w:w="9436" w:space="0"/>
        <w:col w:w="122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
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556260</wp:posOffset>
            </wp:positionH>
            <wp:positionV relativeFrom="page">
              <wp:posOffset>4771390</wp:posOffset>
            </wp:positionV>
            <wp:extent cx="2660650" cy="466169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46616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556260</wp:posOffset>
            </wp:positionH>
            <wp:positionV relativeFrom="page">
              <wp:posOffset>5234940</wp:posOffset>
            </wp:positionV>
            <wp:extent cx="1700529" cy="621835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0529" cy="6218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0" w:after="0"/>
        <w:ind w:left="14" w:right="7920" w:firstLine="0"/>
        <w:jc w:val="left"/>
      </w:pPr>
      <w:r>
        <w:rPr>
          <w:rFonts w:ascii="Calibri" w:hAnsi="Calibri" w:eastAsia="Calibri"/>
          <w:b/>
          <w:i w:val="0"/>
          <w:color w:val="00796B"/>
          <w:sz w:val="33"/>
        </w:rPr>
        <w:t xml:space="preserve">SHAIK ABDUL SHARUK </w:t>
      </w:r>
      <w:r>
        <w:br/>
      </w:r>
      <w:r>
        <w:rPr>
          <w:rFonts w:ascii="Calibri" w:hAnsi="Calibri" w:eastAsia="Calibri"/>
          <w:b w:val="0"/>
          <w:i w:val="0"/>
          <w:color w:val="46ABA1"/>
          <w:sz w:val="20"/>
        </w:rPr>
        <w:t xml:space="preserve">2 years’ Experience in Wipro </w:t>
      </w:r>
    </w:p>
    <w:p>
      <w:pPr>
        <w:autoSpaceDN w:val="0"/>
        <w:tabs>
          <w:tab w:pos="1982" w:val="left"/>
        </w:tabs>
        <w:autoSpaceDE w:val="0"/>
        <w:widowControl/>
        <w:spacing w:line="245" w:lineRule="auto" w:before="182" w:after="0"/>
        <w:ind w:left="14" w:right="3312" w:firstLine="0"/>
        <w:jc w:val="left"/>
      </w:pPr>
      <w:r>
        <w:rPr>
          <w:rFonts w:ascii="Calibri" w:hAnsi="Calibri" w:eastAsia="Calibri"/>
          <w:b/>
          <w:i w:val="0"/>
          <w:color w:val="00796B"/>
          <w:sz w:val="18"/>
        </w:rPr>
        <w:t xml:space="preserve">Career Objective: </w:t>
      </w:r>
      <w:r>
        <w:tab/>
      </w:r>
      <w:r>
        <w:rPr>
          <w:rFonts w:ascii="Calibri" w:hAnsi="Calibri" w:eastAsia="Calibri"/>
          <w:b w:val="0"/>
          <w:i w:val="0"/>
          <w:color w:val="77716F"/>
          <w:sz w:val="18"/>
        </w:rPr>
        <w:t xml:space="preserve">A challenging pursuit in a reputed organization where I can utilize my skills and </w:t>
      </w:r>
      <w:r>
        <w:tab/>
      </w:r>
      <w:r>
        <w:rPr>
          <w:rFonts w:ascii="Calibri" w:hAnsi="Calibri" w:eastAsia="Calibri"/>
          <w:b w:val="0"/>
          <w:i w:val="0"/>
          <w:color w:val="77716F"/>
          <w:sz w:val="18"/>
        </w:rPr>
        <w:t xml:space="preserve">strengths and conjunction with common goal and objective for mutual growth </w:t>
      </w:r>
    </w:p>
    <w:p>
      <w:pPr>
        <w:autoSpaceDN w:val="0"/>
        <w:autoSpaceDE w:val="0"/>
        <w:widowControl/>
        <w:spacing w:line="197" w:lineRule="auto" w:before="184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796B"/>
          <w:sz w:val="18"/>
        </w:rPr>
        <w:t xml:space="preserve">LinkedIn Profile:              </w:t>
      </w:r>
      <w:r>
        <w:rPr>
          <w:rFonts w:ascii="Calibri" w:hAnsi="Calibri" w:eastAsia="Calibri"/>
          <w:b/>
          <w:i w:val="0"/>
          <w:color w:val="00796B"/>
          <w:sz w:val="18"/>
        </w:rPr>
        <w:t xml:space="preserve">  </w:t>
      </w:r>
      <w:r>
        <w:rPr>
          <w:rFonts w:ascii="Calibri" w:hAnsi="Calibri" w:eastAsia="Calibri"/>
          <w:b/>
          <w:i w:val="0"/>
          <w:color w:val="00796B"/>
          <w:sz w:val="18"/>
        </w:rPr>
        <w:t xml:space="preserve"> </w:t>
      </w:r>
      <w:r>
        <w:rPr>
          <w:rFonts w:ascii="Calibri" w:hAnsi="Calibri" w:eastAsia="Calibri"/>
          <w:b w:val="0"/>
          <w:i w:val="0"/>
          <w:color w:val="0462C1"/>
          <w:sz w:val="18"/>
          <w:u w:val="single"/>
        </w:rPr>
        <w:hyperlink r:id="rId9" w:history="1">
          <w:r>
            <w:rPr>
              <w:rStyle w:val="Hyperlink"/>
            </w:rPr>
            <w:t>https://www.linkedin.com/in/sharu</w:t>
          </w:r>
        </w:hyperlink>
      </w:r>
      <w:r>
        <w:rPr>
          <w:rFonts w:ascii="Calibri" w:hAnsi="Calibri" w:eastAsia="Calibri"/>
          <w:b w:val="0"/>
          <w:i w:val="0"/>
          <w:color w:val="0462C1"/>
          <w:sz w:val="18"/>
          <w:u w:val="single"/>
        </w:rPr>
        <w:hyperlink r:id="rId9" w:history="1">
          <w:r>
            <w:rPr>
              <w:rStyle w:val="Hyperlink"/>
            </w:rPr>
            <w:t>k</w:t>
          </w:r>
        </w:hyperlink>
      </w:r>
      <w:r>
        <w:rPr>
          <w:rFonts w:ascii="Calibri" w:hAnsi="Calibri" w:eastAsia="Calibri"/>
          <w:b w:val="0"/>
          <w:i w:val="0"/>
          <w:color w:val="0462C1"/>
          <w:sz w:val="18"/>
          <w:u w:val="single"/>
        </w:rPr>
        <w:hyperlink r:id="rId9" w:history="1">
          <w:r>
            <w:rPr>
              <w:rStyle w:val="Hyperlink"/>
            </w:rPr>
            <w:t>-</w:t>
          </w:r>
        </w:hyperlink>
      </w:r>
      <w:r>
        <w:rPr>
          <w:rFonts w:ascii="Calibri" w:hAnsi="Calibri" w:eastAsia="Calibri"/>
          <w:b w:val="0"/>
          <w:i w:val="0"/>
          <w:color w:val="0462C1"/>
          <w:sz w:val="18"/>
          <w:u w:val="single"/>
        </w:rPr>
        <w:hyperlink r:id="rId9" w:history="1">
          <w:r>
            <w:rPr>
              <w:rStyle w:val="Hyperlink"/>
            </w:rPr>
            <w:t>a</w:t>
          </w:r>
        </w:hyperlink>
      </w:r>
      <w:r>
        <w:rPr>
          <w:rFonts w:ascii="Calibri" w:hAnsi="Calibri" w:eastAsia="Calibri"/>
          <w:b w:val="0"/>
          <w:i w:val="0"/>
          <w:color w:val="0462C1"/>
          <w:sz w:val="18"/>
          <w:u w:val="single"/>
        </w:rPr>
        <w:hyperlink r:id="rId9" w:history="1">
          <w:r>
            <w:rPr>
              <w:rStyle w:val="Hyperlink"/>
            </w:rPr>
            <w:t>bdu</w:t>
          </w:r>
        </w:hyperlink>
      </w:r>
      <w:r>
        <w:rPr>
          <w:rFonts w:ascii="Calibri" w:hAnsi="Calibri" w:eastAsia="Calibri"/>
          <w:b w:val="0"/>
          <w:i w:val="0"/>
          <w:color w:val="0462C1"/>
          <w:sz w:val="18"/>
          <w:u w:val="single"/>
        </w:rPr>
        <w:hyperlink r:id="rId9" w:history="1">
          <w:r>
            <w:rPr>
              <w:rStyle w:val="Hyperlink"/>
            </w:rPr>
            <w:t>l</w:t>
          </w:r>
        </w:hyperlink>
      </w:r>
      <w:r>
        <w:rPr>
          <w:rFonts w:ascii="Calibri" w:hAnsi="Calibri" w:eastAsia="Calibri"/>
          <w:b w:val="0"/>
          <w:i w:val="0"/>
          <w:color w:val="0462C1"/>
          <w:sz w:val="18"/>
          <w:u w:val="single"/>
        </w:rPr>
        <w:hyperlink r:id="rId9" w:history="1">
          <w:r>
            <w:rPr>
              <w:rStyle w:val="Hyperlink"/>
            </w:rPr>
            <w:t>-</w:t>
          </w:r>
        </w:hyperlink>
      </w:r>
      <w:r>
        <w:rPr>
          <w:rFonts w:ascii="Calibri" w:hAnsi="Calibri" w:eastAsia="Calibri"/>
          <w:b w:val="0"/>
          <w:i w:val="0"/>
          <w:color w:val="0462C1"/>
          <w:sz w:val="18"/>
          <w:u w:val="single"/>
        </w:rPr>
        <w:hyperlink r:id="rId9" w:history="1">
          <w:r>
            <w:rPr>
              <w:rStyle w:val="Hyperlink"/>
            </w:rPr>
            <w:t>99b754197</w:t>
          </w:r>
        </w:hyperlink>
      </w:r>
      <w:r>
        <w:rPr>
          <w:rFonts w:ascii="Calibri" w:hAnsi="Calibri" w:eastAsia="Calibri"/>
          <w:b w:val="0"/>
          <w:i w:val="0"/>
          <w:color w:val="0462C1"/>
          <w:sz w:val="18"/>
        </w:rPr>
        <w:t xml:space="preserve"> </w:t>
      </w:r>
    </w:p>
    <w:p>
      <w:pPr>
        <w:autoSpaceDN w:val="0"/>
        <w:autoSpaceDE w:val="0"/>
        <w:widowControl/>
        <w:spacing w:line="197" w:lineRule="auto" w:before="146" w:after="0"/>
        <w:ind w:left="14" w:right="0" w:firstLine="0"/>
        <w:jc w:val="left"/>
      </w:pPr>
      <w:r>
        <w:rPr>
          <w:rFonts w:ascii="Calibri" w:hAnsi="Calibri" w:eastAsia="Calibri"/>
          <w:b/>
          <w:i w:val="0"/>
          <w:color w:val="00796B"/>
          <w:sz w:val="18"/>
        </w:rPr>
        <w:t xml:space="preserve">GitHub Profile:                </w:t>
      </w:r>
      <w:r>
        <w:rPr>
          <w:rFonts w:ascii="Calibri" w:hAnsi="Calibri" w:eastAsia="Calibri"/>
          <w:b/>
          <w:i w:val="0"/>
          <w:color w:val="00796B"/>
          <w:sz w:val="18"/>
        </w:rPr>
        <w:t xml:space="preserve">  </w:t>
      </w:r>
      <w:r>
        <w:rPr>
          <w:rFonts w:ascii="Calibri" w:hAnsi="Calibri" w:eastAsia="Calibri"/>
          <w:b/>
          <w:i w:val="0"/>
          <w:color w:val="00796B"/>
          <w:sz w:val="18"/>
        </w:rPr>
        <w:t xml:space="preserve"> </w:t>
      </w:r>
      <w:r>
        <w:rPr>
          <w:rFonts w:ascii="Calibri" w:hAnsi="Calibri" w:eastAsia="Calibri"/>
          <w:b w:val="0"/>
          <w:i w:val="0"/>
          <w:color w:val="0462C1"/>
          <w:sz w:val="18"/>
          <w:u w:val="single"/>
        </w:rPr>
        <w:hyperlink r:id="rId10" w:history="1">
          <w:r>
            <w:rPr>
              <w:rStyle w:val="Hyperlink"/>
            </w:rPr>
            <w:t>https://github.com/sharukabdu</w:t>
          </w:r>
        </w:hyperlink>
      </w:r>
      <w:r>
        <w:rPr>
          <w:rFonts w:ascii="Calibri" w:hAnsi="Calibri" w:eastAsia="Calibri"/>
          <w:b w:val="0"/>
          <w:i w:val="0"/>
          <w:color w:val="0462C1"/>
          <w:sz w:val="18"/>
          <w:u w:val="single"/>
        </w:rPr>
        <w:hyperlink r:id="rId10" w:history="1">
          <w:r>
            <w:rPr>
              <w:rStyle w:val="Hyperlink"/>
            </w:rPr>
            <w:t>l</w:t>
          </w:r>
        </w:hyperlink>
      </w:r>
    </w:p>
    <w:p>
      <w:pPr>
        <w:autoSpaceDN w:val="0"/>
        <w:autoSpaceDE w:val="0"/>
        <w:widowControl/>
        <w:spacing w:line="197" w:lineRule="auto" w:before="15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796B"/>
          <w:sz w:val="18"/>
        </w:rPr>
        <w:t xml:space="preserve">Email Address:                    </w:t>
      </w:r>
      <w:r>
        <w:rPr>
          <w:rFonts w:ascii="Calibri" w:hAnsi="Calibri" w:eastAsia="Calibri"/>
          <w:b w:val="0"/>
          <w:i w:val="0"/>
          <w:color w:val="0462C1"/>
          <w:sz w:val="18"/>
          <w:u w:val="single"/>
        </w:rPr>
        <w:t>sharukabdul786@gmail.com</w:t>
      </w:r>
    </w:p>
    <w:p>
      <w:pPr>
        <w:autoSpaceDN w:val="0"/>
        <w:autoSpaceDE w:val="0"/>
        <w:widowControl/>
        <w:spacing w:line="197" w:lineRule="auto" w:before="976" w:after="0"/>
        <w:ind w:left="16" w:right="0" w:firstLine="0"/>
        <w:jc w:val="left"/>
      </w:pPr>
      <w:r>
        <w:rPr>
          <w:rFonts w:ascii="Calibri" w:hAnsi="Calibri" w:eastAsia="Calibri"/>
          <w:b/>
          <w:i w:val="0"/>
          <w:color w:val="00796B"/>
          <w:sz w:val="20"/>
        </w:rPr>
        <w:t xml:space="preserve">EXPERIENCE: </w:t>
      </w:r>
    </w:p>
    <w:p>
      <w:pPr>
        <w:autoSpaceDN w:val="0"/>
        <w:tabs>
          <w:tab w:pos="9426" w:val="left"/>
        </w:tabs>
        <w:autoSpaceDE w:val="0"/>
        <w:widowControl/>
        <w:spacing w:line="254" w:lineRule="auto" w:before="392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796B"/>
          <w:sz w:val="23"/>
        </w:rPr>
        <w:t xml:space="preserve">Wipro </w:t>
      </w:r>
      <w:r>
        <w:tab/>
      </w:r>
      <w:r>
        <w:rPr>
          <w:rFonts w:ascii="Calibri" w:hAnsi="Calibri" w:eastAsia="Calibri"/>
          <w:b w:val="0"/>
          <w:i w:val="0"/>
          <w:color w:val="827B78"/>
          <w:sz w:val="18"/>
        </w:rPr>
        <w:t xml:space="preserve">Mar-2019 to Feb-2021 </w:t>
      </w:r>
      <w:r>
        <w:rPr>
          <w:rFonts w:ascii="Calibri" w:hAnsi="Calibri" w:eastAsia="Calibri"/>
          <w:b w:val="0"/>
          <w:i w:val="0"/>
          <w:color w:val="46ABA1"/>
          <w:sz w:val="20"/>
        </w:rPr>
        <w:t xml:space="preserve">Senior Associate </w:t>
      </w:r>
      <w:r>
        <w:br/>
      </w:r>
      <w:r>
        <w:rPr>
          <w:rFonts w:ascii="Calibri" w:hAnsi="Calibri" w:eastAsia="Calibri"/>
          <w:b/>
          <w:i w:val="0"/>
          <w:color w:val="77716F"/>
          <w:sz w:val="18"/>
        </w:rPr>
        <w:t xml:space="preserve">JOB RESPONSIBILITIES: </w:t>
      </w:r>
      <w:r>
        <w:br/>
      </w:r>
      <w:r>
        <w:rPr>
          <w:rFonts w:ascii="Calibri" w:hAnsi="Calibri" w:eastAsia="Calibri"/>
          <w:b w:val="0"/>
          <w:i w:val="0"/>
          <w:color w:val="77716F"/>
          <w:sz w:val="18"/>
        </w:rPr>
        <w:t>*</w:t>
      </w:r>
      <w:r>
        <w:rPr>
          <w:rFonts w:ascii="Calibri" w:hAnsi="Calibri" w:eastAsia="Calibri"/>
          <w:b w:val="0"/>
          <w:i w:val="0"/>
          <w:color w:val="77716F"/>
          <w:sz w:val="18"/>
        </w:rPr>
        <w:t xml:space="preserve">Worked on auto machine Waymo Self driving car </w:t>
      </w:r>
      <w:r>
        <w:br/>
      </w:r>
      <w:r>
        <w:rPr>
          <w:rFonts w:ascii="Calibri" w:hAnsi="Calibri" w:eastAsia="Calibri"/>
          <w:b w:val="0"/>
          <w:i w:val="0"/>
          <w:color w:val="77716F"/>
          <w:sz w:val="18"/>
        </w:rPr>
        <w:t>*</w:t>
      </w:r>
      <w:r>
        <w:rPr>
          <w:rFonts w:ascii="Calibri" w:hAnsi="Calibri" w:eastAsia="Calibri"/>
          <w:b w:val="0"/>
          <w:i w:val="0"/>
          <w:color w:val="77716F"/>
          <w:sz w:val="18"/>
        </w:rPr>
        <w:t xml:space="preserve">Operating the autonomous vehicles by labelling the objects </w:t>
      </w:r>
      <w:r>
        <w:br/>
      </w:r>
      <w:r>
        <w:rPr>
          <w:rFonts w:ascii="Calibri" w:hAnsi="Calibri" w:eastAsia="Calibri"/>
          <w:b w:val="0"/>
          <w:i w:val="0"/>
          <w:color w:val="77716F"/>
          <w:sz w:val="18"/>
        </w:rPr>
        <w:t>*</w:t>
      </w:r>
      <w:r>
        <w:rPr>
          <w:rFonts w:ascii="Calibri" w:hAnsi="Calibri" w:eastAsia="Calibri"/>
          <w:b w:val="0"/>
          <w:i w:val="0"/>
          <w:color w:val="77716F"/>
          <w:sz w:val="18"/>
        </w:rPr>
        <w:t xml:space="preserve">Test the real time scenario captured by the lidar data </w:t>
      </w:r>
      <w:r>
        <w:br/>
      </w:r>
      <w:r>
        <w:rPr>
          <w:rFonts w:ascii="Calibri" w:hAnsi="Calibri" w:eastAsia="Calibri"/>
          <w:b w:val="0"/>
          <w:i w:val="0"/>
          <w:color w:val="77716F"/>
          <w:sz w:val="18"/>
        </w:rPr>
        <w:t>*</w:t>
      </w:r>
      <w:r>
        <w:rPr>
          <w:rFonts w:ascii="Calibri" w:hAnsi="Calibri" w:eastAsia="Calibri"/>
          <w:b w:val="0"/>
          <w:i w:val="0"/>
          <w:color w:val="77716F"/>
          <w:sz w:val="18"/>
        </w:rPr>
        <w:t xml:space="preserve">As per the lidar data we need to test and label the object </w:t>
      </w:r>
    </w:p>
    <w:p>
      <w:pPr>
        <w:autoSpaceDN w:val="0"/>
        <w:autoSpaceDE w:val="0"/>
        <w:widowControl/>
        <w:spacing w:line="197" w:lineRule="auto" w:before="896" w:after="0"/>
        <w:ind w:left="16" w:right="0" w:firstLine="0"/>
        <w:jc w:val="left"/>
      </w:pPr>
      <w:r>
        <w:rPr>
          <w:rFonts w:ascii="Calibri" w:hAnsi="Calibri" w:eastAsia="Calibri"/>
          <w:b/>
          <w:i w:val="0"/>
          <w:color w:val="00796B"/>
          <w:sz w:val="20"/>
        </w:rPr>
        <w:t xml:space="preserve">TECHNICAL SKILLS: </w:t>
      </w:r>
    </w:p>
    <w:p>
      <w:pPr>
        <w:autoSpaceDN w:val="0"/>
        <w:tabs>
          <w:tab w:pos="336" w:val="left"/>
        </w:tabs>
        <w:autoSpaceDE w:val="0"/>
        <w:widowControl/>
        <w:spacing w:line="240" w:lineRule="auto" w:before="292" w:after="0"/>
        <w:ind w:left="80" w:right="676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77716F"/>
          <w:sz w:val="18"/>
        </w:rPr>
        <w:t xml:space="preserve">Front - end:  </w:t>
      </w:r>
      <w:r>
        <w:rPr>
          <w:rFonts w:ascii="Calibri" w:hAnsi="Calibri" w:eastAsia="Calibri"/>
          <w:b/>
          <w:i w:val="0"/>
          <w:color w:val="77716F"/>
          <w:sz w:val="18"/>
        </w:rPr>
        <w:t xml:space="preserve">HTML5, CSS3, JavaScript, React.js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77716F"/>
          <w:sz w:val="18"/>
        </w:rPr>
        <w:t xml:space="preserve">Familiar with  </w:t>
      </w:r>
      <w:r>
        <w:rPr>
          <w:rFonts w:ascii="Calibri" w:hAnsi="Calibri" w:eastAsia="Calibri"/>
          <w:b/>
          <w:i w:val="0"/>
          <w:color w:val="77716F"/>
          <w:sz w:val="18"/>
        </w:rPr>
        <w:t>Bootstrap</w:t>
      </w:r>
      <w:r>
        <w:rPr>
          <w:rFonts w:ascii="Calibri" w:hAnsi="Calibri" w:eastAsia="Calibri"/>
          <w:b w:val="0"/>
          <w:i w:val="0"/>
          <w:color w:val="77716F"/>
          <w:sz w:val="18"/>
        </w:rPr>
        <w:t xml:space="preserve">  and  </w:t>
      </w:r>
      <w:r>
        <w:rPr>
          <w:rFonts w:ascii="Calibri" w:hAnsi="Calibri" w:eastAsia="Calibri"/>
          <w:b/>
          <w:i w:val="0"/>
          <w:color w:val="77716F"/>
          <w:sz w:val="18"/>
        </w:rPr>
        <w:t>Material</w:t>
      </w:r>
      <w:r>
        <w:rPr>
          <w:rFonts w:ascii="Calibri" w:hAnsi="Calibri" w:eastAsia="Calibri"/>
          <w:b/>
          <w:i w:val="0"/>
          <w:color w:val="77716F"/>
          <w:sz w:val="18"/>
        </w:rPr>
        <w:t>-</w:t>
      </w:r>
      <w:r>
        <w:rPr>
          <w:rFonts w:ascii="Calibri" w:hAnsi="Calibri" w:eastAsia="Calibri"/>
          <w:b/>
          <w:i w:val="0"/>
          <w:color w:val="77716F"/>
          <w:sz w:val="18"/>
        </w:rPr>
        <w:t xml:space="preserve">UI </w:t>
      </w:r>
      <w:r>
        <w:rPr>
          <w:rFonts w:ascii="Calibri" w:hAnsi="Calibri" w:eastAsia="Calibri"/>
          <w:b w:val="0"/>
          <w:i w:val="0"/>
          <w:color w:val="77716F"/>
          <w:sz w:val="18"/>
        </w:rPr>
        <w:t xml:space="preserve"> Frameworks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77716F"/>
          <w:sz w:val="18"/>
        </w:rPr>
        <w:t xml:space="preserve">Version Control System:  </w:t>
      </w:r>
      <w:r>
        <w:rPr>
          <w:rFonts w:ascii="Calibri" w:hAnsi="Calibri" w:eastAsia="Calibri"/>
          <w:b/>
          <w:i w:val="0"/>
          <w:color w:val="77716F"/>
          <w:sz w:val="18"/>
        </w:rPr>
        <w:t>Git</w:t>
      </w:r>
    </w:p>
    <w:p>
      <w:pPr>
        <w:autoSpaceDN w:val="0"/>
        <w:tabs>
          <w:tab w:pos="336" w:val="left"/>
        </w:tabs>
        <w:autoSpaceDE w:val="0"/>
        <w:widowControl/>
        <w:spacing w:line="240" w:lineRule="auto" w:before="64" w:after="0"/>
        <w:ind w:left="80" w:right="80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/>
          <w:i w:val="0"/>
          <w:color w:val="77716F"/>
          <w:sz w:val="18"/>
        </w:rPr>
        <w:t xml:space="preserve">GitHub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77716F"/>
          <w:sz w:val="18"/>
        </w:rPr>
        <w:t xml:space="preserve">Software Used: </w:t>
      </w:r>
      <w:r>
        <w:rPr>
          <w:rFonts w:ascii="Calibri" w:hAnsi="Calibri" w:eastAsia="Calibri"/>
          <w:b/>
          <w:i w:val="0"/>
          <w:color w:val="77716F"/>
          <w:sz w:val="18"/>
        </w:rPr>
        <w:t xml:space="preserve">Visual Studio </w:t>
      </w:r>
      <w:r>
        <w:rPr>
          <w:rFonts w:ascii="Calibri" w:hAnsi="Calibri" w:eastAsia="Calibri"/>
          <w:b/>
          <w:i w:val="0"/>
          <w:color w:val="77716F"/>
          <w:sz w:val="18"/>
        </w:rPr>
        <w:t xml:space="preserve">Code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77716F"/>
          <w:sz w:val="18"/>
        </w:rPr>
        <w:t xml:space="preserve">Operating System:  </w:t>
      </w:r>
      <w:r>
        <w:rPr>
          <w:rFonts w:ascii="Calibri" w:hAnsi="Calibri" w:eastAsia="Calibri"/>
          <w:b/>
          <w:i w:val="0"/>
          <w:color w:val="77716F"/>
          <w:sz w:val="18"/>
        </w:rPr>
        <w:t>Windows 10</w:t>
      </w:r>
    </w:p>
    <w:p>
      <w:pPr>
        <w:autoSpaceDN w:val="0"/>
        <w:autoSpaceDE w:val="0"/>
        <w:widowControl/>
        <w:spacing w:line="240" w:lineRule="auto" w:before="26" w:after="0"/>
        <w:ind w:left="3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3019" cy="15493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19" cy="1549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64" w:after="0"/>
        <w:ind w:left="16" w:right="0" w:firstLine="0"/>
        <w:jc w:val="left"/>
      </w:pPr>
      <w:r>
        <w:rPr>
          <w:rFonts w:ascii="Calibri" w:hAnsi="Calibri" w:eastAsia="Calibri"/>
          <w:b/>
          <w:i w:val="0"/>
          <w:color w:val="00796B"/>
          <w:sz w:val="20"/>
        </w:rPr>
        <w:t xml:space="preserve">GITHUB PROJECTS: </w:t>
      </w:r>
    </w:p>
    <w:p>
      <w:pPr>
        <w:autoSpaceDN w:val="0"/>
        <w:autoSpaceDE w:val="0"/>
        <w:widowControl/>
        <w:spacing w:line="197" w:lineRule="auto" w:before="338" w:after="44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796B"/>
          <w:sz w:val="22"/>
        </w:rPr>
        <w:t xml:space="preserve">Blog Application (React JS) To-do List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7"/>
        <w:gridCol w:w="3697"/>
        <w:gridCol w:w="3697"/>
      </w:tblGrid>
      <w:tr>
        <w:trPr>
          <w:trHeight w:hRule="exact" w:val="312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796B"/>
                <w:sz w:val="22"/>
              </w:rPr>
              <w:t xml:space="preserve">Built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796B"/>
                <w:sz w:val="22"/>
              </w:rPr>
              <w:t xml:space="preserve">in 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4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796B"/>
                <w:sz w:val="22"/>
              </w:rPr>
              <w:t xml:space="preserve">React-Redux </w:t>
            </w:r>
          </w:p>
        </w:tc>
      </w:tr>
    </w:tbl>
    <w:p>
      <w:pPr>
        <w:autoSpaceDN w:val="0"/>
        <w:autoSpaceDE w:val="0"/>
        <w:widowControl/>
        <w:spacing w:line="197" w:lineRule="auto" w:before="44" w:after="0"/>
        <w:ind w:left="14" w:right="0" w:firstLine="0"/>
        <w:jc w:val="left"/>
      </w:pPr>
      <w:r>
        <w:rPr>
          <w:rFonts w:ascii="Calibri" w:hAnsi="Calibri" w:eastAsia="Calibri"/>
          <w:b w:val="0"/>
          <w:i w:val="0"/>
          <w:color w:val="46ABA1"/>
          <w:sz w:val="20"/>
        </w:rPr>
        <w:t>https://github.com/sharukabdul/Todo-</w:t>
      </w:r>
    </w:p>
    <w:p>
      <w:pPr>
        <w:autoSpaceDN w:val="0"/>
        <w:autoSpaceDE w:val="0"/>
        <w:widowControl/>
        <w:spacing w:line="245" w:lineRule="auto" w:before="86" w:after="0"/>
        <w:ind w:left="14" w:right="7200" w:firstLine="0"/>
        <w:jc w:val="left"/>
      </w:pPr>
      <w:r>
        <w:rPr>
          <w:rFonts w:ascii="Calibri" w:hAnsi="Calibri" w:eastAsia="Calibri"/>
          <w:b w:val="0"/>
          <w:i w:val="0"/>
          <w:color w:val="46ABA1"/>
          <w:sz w:val="20"/>
        </w:rPr>
        <w:t xml:space="preserve">List </w:t>
      </w:r>
      <w:r>
        <w:br/>
      </w:r>
      <w:r>
        <w:rPr>
          <w:rFonts w:ascii="Calibri" w:hAnsi="Calibri" w:eastAsia="Calibri"/>
          <w:b w:val="0"/>
          <w:i w:val="0"/>
          <w:color w:val="77716F"/>
          <w:sz w:val="18"/>
        </w:rPr>
        <w:t xml:space="preserve">A simple to-do list App built with React, Redux This </w:t>
      </w:r>
      <w:r>
        <w:br/>
      </w:r>
      <w:r>
        <w:rPr>
          <w:rFonts w:ascii="Calibri" w:hAnsi="Calibri" w:eastAsia="Calibri"/>
          <w:b w:val="0"/>
          <w:i w:val="0"/>
          <w:color w:val="77716F"/>
          <w:sz w:val="18"/>
        </w:rPr>
        <w:t xml:space="preserve">App is built with following features: </w:t>
      </w:r>
    </w:p>
    <w:p>
      <w:pPr>
        <w:autoSpaceDN w:val="0"/>
        <w:autoSpaceDE w:val="0"/>
        <w:widowControl/>
        <w:spacing w:line="197" w:lineRule="auto" w:before="94" w:after="0"/>
        <w:ind w:left="336" w:right="0" w:firstLine="0"/>
        <w:jc w:val="left"/>
      </w:pPr>
      <w:r>
        <w:rPr>
          <w:rFonts w:ascii="Calibri" w:hAnsi="Calibri" w:eastAsia="Calibri"/>
          <w:b w:val="0"/>
          <w:i w:val="0"/>
          <w:color w:val="77716F"/>
          <w:sz w:val="18"/>
        </w:rPr>
        <w:t xml:space="preserve">User can add, delete and mark complete a to-do item. </w:t>
      </w:r>
    </w:p>
    <w:p>
      <w:pPr>
        <w:autoSpaceDN w:val="0"/>
        <w:tabs>
          <w:tab w:pos="336" w:val="left"/>
        </w:tabs>
        <w:autoSpaceDE w:val="0"/>
        <w:widowControl/>
        <w:spacing w:line="240" w:lineRule="auto" w:before="64" w:after="0"/>
        <w:ind w:left="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77716F"/>
          <w:sz w:val="18"/>
        </w:rPr>
        <w:t xml:space="preserve">Redux library is used for state management. </w:t>
      </w:r>
    </w:p>
    <w:p>
      <w:pPr>
        <w:autoSpaceDN w:val="0"/>
        <w:autoSpaceDE w:val="0"/>
        <w:widowControl/>
        <w:spacing w:line="197" w:lineRule="auto" w:before="66" w:after="0"/>
        <w:ind w:left="336" w:right="0" w:firstLine="0"/>
        <w:jc w:val="left"/>
      </w:pPr>
      <w:r>
        <w:rPr>
          <w:rFonts w:ascii="Calibri" w:hAnsi="Calibri" w:eastAsia="Calibri"/>
          <w:b w:val="0"/>
          <w:i w:val="0"/>
          <w:color w:val="77716F"/>
          <w:sz w:val="18"/>
        </w:rPr>
        <w:t xml:space="preserve">Highlight’s to-do status in "red" if it crosses completion date. </w:t>
      </w:r>
    </w:p>
    <w:p>
      <w:pPr>
        <w:sectPr>
          <w:pgSz w:w="12240" w:h="15840"/>
          <w:pgMar w:top="326" w:right="610" w:bottom="1440" w:left="540" w:header="720" w:footer="720" w:gutter="0"/>
          <w:cols w:space="720" w:num="1" w:equalWidth="0">
            <w:col w:w="110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363220</wp:posOffset>
            </wp:positionH>
            <wp:positionV relativeFrom="page">
              <wp:posOffset>4541520</wp:posOffset>
            </wp:positionV>
            <wp:extent cx="2565400" cy="478832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47883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393700</wp:posOffset>
            </wp:positionH>
            <wp:positionV relativeFrom="page">
              <wp:posOffset>4737100</wp:posOffset>
            </wp:positionV>
            <wp:extent cx="50800" cy="635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393700</wp:posOffset>
            </wp:positionH>
            <wp:positionV relativeFrom="page">
              <wp:posOffset>4889500</wp:posOffset>
            </wp:positionV>
            <wp:extent cx="50800" cy="635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556260</wp:posOffset>
            </wp:positionH>
            <wp:positionV relativeFrom="page">
              <wp:posOffset>5019040</wp:posOffset>
            </wp:positionV>
            <wp:extent cx="2928619" cy="310947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8619" cy="3109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363220</wp:posOffset>
            </wp:positionH>
            <wp:positionV relativeFrom="page">
              <wp:posOffset>5701030</wp:posOffset>
            </wp:positionV>
            <wp:extent cx="1487170" cy="478812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47881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556260</wp:posOffset>
            </wp:positionH>
            <wp:positionV relativeFrom="page">
              <wp:posOffset>6178550</wp:posOffset>
            </wp:positionV>
            <wp:extent cx="546100" cy="157832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5783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556260</wp:posOffset>
            </wp:positionH>
            <wp:positionV relativeFrom="page">
              <wp:posOffset>6332220</wp:posOffset>
            </wp:positionV>
            <wp:extent cx="1841500" cy="155307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553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97" w:lineRule="auto" w:before="360" w:after="36"/>
        <w:ind w:left="18" w:right="0" w:firstLine="0"/>
        <w:jc w:val="left"/>
      </w:pPr>
      <w:r>
        <w:rPr>
          <w:rFonts w:ascii="Calibri" w:hAnsi="Calibri" w:eastAsia="Calibri"/>
          <w:b/>
          <w:i w:val="0"/>
          <w:color w:val="00796B"/>
          <w:sz w:val="25"/>
        </w:rPr>
        <w:t xml:space="preserve">Education: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5564"/>
        <w:gridCol w:w="5564"/>
      </w:tblGrid>
      <w:tr>
        <w:trPr>
          <w:trHeight w:hRule="exact" w:val="570"/>
        </w:trPr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2" w:right="3024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796B"/>
                <w:sz w:val="23"/>
              </w:rPr>
              <w:t xml:space="preserve">Sana Engineering College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46ABA1"/>
                <w:sz w:val="20"/>
              </w:rPr>
              <w:t>B.tech(Electrical and Electronics Engineering)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1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827B78"/>
                <w:sz w:val="18"/>
              </w:rPr>
              <w:t>2013 - 2017</w:t>
            </w:r>
          </w:p>
        </w:tc>
      </w:tr>
    </w:tbl>
    <w:p>
      <w:pPr>
        <w:autoSpaceDN w:val="0"/>
        <w:autoSpaceDE w:val="0"/>
        <w:widowControl/>
        <w:spacing w:line="197" w:lineRule="auto" w:before="36" w:after="346"/>
        <w:ind w:left="18" w:right="0" w:firstLine="0"/>
        <w:jc w:val="left"/>
      </w:pPr>
      <w:r>
        <w:rPr>
          <w:rFonts w:ascii="Calibri" w:hAnsi="Calibri" w:eastAsia="Calibri"/>
          <w:b/>
          <w:i w:val="0"/>
          <w:color w:val="77716F"/>
          <w:sz w:val="18"/>
        </w:rPr>
        <w:t xml:space="preserve">61.56 %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5564"/>
        <w:gridCol w:w="5564"/>
      </w:tblGrid>
      <w:tr>
        <w:trPr>
          <w:trHeight w:hRule="exact" w:val="358"/>
        </w:trPr>
        <w:tc>
          <w:tcPr>
            <w:tcW w:type="dxa" w:w="9944"/>
            <w:tcBorders>
              <w:top w:sz="4.0" w:val="single" w:color="#F1F1F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" w:after="0"/>
              <w:ind w:left="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796B"/>
                <w:sz w:val="23"/>
              </w:rPr>
              <w:t>Suguna Junior College</w:t>
            </w:r>
          </w:p>
        </w:tc>
        <w:tc>
          <w:tcPr>
            <w:tcW w:type="dxa" w:w="1150"/>
            <w:tcBorders>
              <w:top w:sz="4.0" w:val="single" w:color="#F1F1F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827B78"/>
                <w:sz w:val="18"/>
              </w:rPr>
              <w:t>2011 - 2013</w:t>
            </w:r>
          </w:p>
        </w:tc>
      </w:tr>
    </w:tbl>
    <w:p>
      <w:pPr>
        <w:autoSpaceDN w:val="0"/>
        <w:autoSpaceDE w:val="0"/>
        <w:widowControl/>
        <w:spacing w:line="245" w:lineRule="auto" w:before="28" w:after="312"/>
        <w:ind w:left="18" w:right="9936" w:firstLine="0"/>
        <w:jc w:val="left"/>
      </w:pPr>
      <w:r>
        <w:rPr>
          <w:rFonts w:ascii="Calibri" w:hAnsi="Calibri" w:eastAsia="Calibri"/>
          <w:b w:val="0"/>
          <w:i w:val="0"/>
          <w:color w:val="46ABA1"/>
          <w:sz w:val="20"/>
        </w:rPr>
        <w:t xml:space="preserve">Intermediate </w:t>
      </w:r>
      <w:r>
        <w:br/>
      </w:r>
      <w:r>
        <w:rPr>
          <w:rFonts w:ascii="Calibri" w:hAnsi="Calibri" w:eastAsia="Calibri"/>
          <w:b/>
          <w:i w:val="0"/>
          <w:color w:val="77716F"/>
          <w:sz w:val="18"/>
        </w:rPr>
        <w:t>87.40 %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5564"/>
        <w:gridCol w:w="5564"/>
      </w:tblGrid>
      <w:tr>
        <w:trPr>
          <w:trHeight w:hRule="exact" w:val="358"/>
        </w:trPr>
        <w:tc>
          <w:tcPr>
            <w:tcW w:type="dxa" w:w="9944"/>
            <w:tcBorders>
              <w:top w:sz="4.0" w:val="single" w:color="#F1F1F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8" w:after="0"/>
              <w:ind w:left="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796B"/>
                <w:sz w:val="23"/>
              </w:rPr>
              <w:t>Teja Talent School</w:t>
            </w:r>
          </w:p>
        </w:tc>
        <w:tc>
          <w:tcPr>
            <w:tcW w:type="dxa" w:w="1150"/>
            <w:tcBorders>
              <w:top w:sz="4.0" w:val="single" w:color="#F1F1F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827B78"/>
                <w:sz w:val="18"/>
              </w:rPr>
              <w:t>2010 – 2011</w:t>
            </w:r>
          </w:p>
        </w:tc>
      </w:tr>
    </w:tbl>
    <w:p>
      <w:pPr>
        <w:autoSpaceDN w:val="0"/>
        <w:autoSpaceDE w:val="0"/>
        <w:widowControl/>
        <w:spacing w:line="245" w:lineRule="auto" w:before="30" w:after="0"/>
        <w:ind w:left="18" w:right="10368" w:firstLine="0"/>
        <w:jc w:val="left"/>
      </w:pPr>
      <w:r>
        <w:rPr>
          <w:rFonts w:ascii="Calibri" w:hAnsi="Calibri" w:eastAsia="Calibri"/>
          <w:b w:val="0"/>
          <w:i w:val="0"/>
          <w:color w:val="46ABA1"/>
          <w:sz w:val="20"/>
        </w:rPr>
        <w:t xml:space="preserve">SSC </w:t>
      </w:r>
      <w:r>
        <w:br/>
      </w:r>
      <w:r>
        <w:rPr>
          <w:rFonts w:ascii="Calibri" w:hAnsi="Calibri" w:eastAsia="Calibri"/>
          <w:b/>
          <w:i w:val="0"/>
          <w:color w:val="77716F"/>
          <w:sz w:val="18"/>
        </w:rPr>
        <w:t xml:space="preserve">69.33 % </w:t>
      </w:r>
    </w:p>
    <w:p>
      <w:pPr>
        <w:autoSpaceDN w:val="0"/>
        <w:autoSpaceDE w:val="0"/>
        <w:widowControl/>
        <w:spacing w:line="245" w:lineRule="auto" w:before="970" w:after="0"/>
        <w:ind w:left="18" w:right="1872" w:firstLine="0"/>
        <w:jc w:val="left"/>
      </w:pPr>
      <w:r>
        <w:rPr>
          <w:rFonts w:ascii="Calibri" w:hAnsi="Calibri" w:eastAsia="Calibri"/>
          <w:b/>
          <w:i w:val="0"/>
          <w:color w:val="00796B"/>
          <w:sz w:val="22"/>
        </w:rPr>
        <w:t xml:space="preserve">PROJECTS: </w:t>
      </w:r>
      <w:r>
        <w:br/>
      </w:r>
      <w:r>
        <w:rPr>
          <w:rFonts w:ascii="Calibri" w:hAnsi="Calibri" w:eastAsia="Calibri"/>
          <w:b/>
          <w:i w:val="0"/>
          <w:color w:val="00796B"/>
          <w:sz w:val="20"/>
        </w:rPr>
        <w:t xml:space="preserve">MINI PROJECT: </w:t>
      </w:r>
      <w:r>
        <w:rPr>
          <w:rFonts w:ascii="Calibri" w:hAnsi="Calibri" w:eastAsia="Calibri"/>
          <w:b w:val="0"/>
          <w:i w:val="0"/>
          <w:color w:val="77716F"/>
          <w:sz w:val="18"/>
        </w:rPr>
        <w:t>CONTROL OF REDUCED RATING DYNAMIC VOLTAGE RESTORER WITH A BATTERY ENERGY STORAGE SYSTEM</w:t>
      </w:r>
    </w:p>
    <w:p>
      <w:pPr>
        <w:autoSpaceDN w:val="0"/>
        <w:autoSpaceDE w:val="0"/>
        <w:widowControl/>
        <w:spacing w:line="194" w:lineRule="auto" w:before="334" w:after="0"/>
        <w:ind w:left="18" w:right="0" w:firstLine="0"/>
        <w:jc w:val="left"/>
      </w:pPr>
      <w:r>
        <w:rPr>
          <w:rFonts w:ascii="Calibri" w:hAnsi="Calibri" w:eastAsia="Calibri"/>
          <w:b/>
          <w:i w:val="0"/>
          <w:color w:val="00796B"/>
          <w:sz w:val="20"/>
        </w:rPr>
        <w:t xml:space="preserve">MAIN PROJECT: </w:t>
      </w:r>
      <w:r>
        <w:rPr>
          <w:rFonts w:ascii="Calibri" w:hAnsi="Calibri" w:eastAsia="Calibri"/>
          <w:b w:val="0"/>
          <w:i w:val="0"/>
          <w:color w:val="77716F"/>
          <w:sz w:val="18"/>
        </w:rPr>
        <w:t xml:space="preserve">CASCADED TWO LEVEL INVERTOR BASED MULTI LEVEL STATCOM FOR HIGH POWER APPICATIONS </w:t>
      </w:r>
    </w:p>
    <w:p>
      <w:pPr>
        <w:autoSpaceDN w:val="0"/>
        <w:autoSpaceDE w:val="0"/>
        <w:widowControl/>
        <w:spacing w:line="245" w:lineRule="auto" w:before="822" w:after="0"/>
        <w:ind w:left="322" w:right="7200" w:hanging="304"/>
        <w:jc w:val="left"/>
      </w:pPr>
      <w:r>
        <w:rPr>
          <w:rFonts w:ascii="Calibri" w:hAnsi="Calibri" w:eastAsia="Calibri"/>
          <w:b/>
          <w:i w:val="0"/>
          <w:color w:val="00796B"/>
          <w:sz w:val="20"/>
        </w:rPr>
        <w:t>OTHER SKILLS</w:t>
      </w:r>
      <w:r>
        <w:rPr>
          <w:rFonts w:ascii="Calibri" w:hAnsi="Calibri" w:eastAsia="Calibri"/>
          <w:b/>
          <w:i w:val="0"/>
          <w:color w:val="00796B"/>
          <w:sz w:val="20"/>
        </w:rPr>
        <w:t xml:space="preserve">: </w:t>
      </w:r>
      <w:r>
        <w:br/>
      </w:r>
      <w:r>
        <w:rPr>
          <w:rFonts w:ascii="Calibri" w:hAnsi="Calibri" w:eastAsia="Calibri"/>
          <w:b w:val="0"/>
          <w:i w:val="0"/>
          <w:color w:val="77716F"/>
          <w:sz w:val="18"/>
        </w:rPr>
        <w:t xml:space="preserve">Good communication skills </w:t>
      </w:r>
      <w:r>
        <w:br/>
      </w:r>
      <w:r>
        <w:rPr>
          <w:rFonts w:ascii="Calibri" w:hAnsi="Calibri" w:eastAsia="Calibri"/>
          <w:b w:val="0"/>
          <w:i w:val="0"/>
          <w:color w:val="77716F"/>
          <w:sz w:val="18"/>
        </w:rPr>
        <w:t xml:space="preserve">Active in Volunteering,  extra - curricular  activities </w:t>
      </w:r>
    </w:p>
    <w:p>
      <w:pPr>
        <w:autoSpaceDN w:val="0"/>
        <w:tabs>
          <w:tab w:pos="322" w:val="left"/>
        </w:tabs>
        <w:autoSpaceDE w:val="0"/>
        <w:widowControl/>
        <w:spacing w:line="240" w:lineRule="auto" w:before="62" w:after="0"/>
        <w:ind w:left="6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77716F"/>
          <w:sz w:val="18"/>
        </w:rPr>
        <w:t xml:space="preserve">Team Player </w:t>
      </w:r>
    </w:p>
    <w:p>
      <w:pPr>
        <w:autoSpaceDN w:val="0"/>
        <w:tabs>
          <w:tab w:pos="322" w:val="left"/>
        </w:tabs>
        <w:autoSpaceDE w:val="0"/>
        <w:widowControl/>
        <w:spacing w:line="240" w:lineRule="auto" w:before="62" w:after="0"/>
        <w:ind w:left="6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77716F"/>
          <w:sz w:val="18"/>
        </w:rPr>
        <w:t xml:space="preserve">Appreciated by clients for having good  presentation skills </w:t>
      </w:r>
    </w:p>
    <w:p>
      <w:pPr>
        <w:autoSpaceDN w:val="0"/>
        <w:autoSpaceDE w:val="0"/>
        <w:widowControl/>
        <w:spacing w:line="240" w:lineRule="auto" w:before="2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4289" cy="15367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89" cy="153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0" w:after="0"/>
        <w:ind w:left="322" w:right="9216" w:hanging="304"/>
        <w:jc w:val="left"/>
      </w:pPr>
      <w:r>
        <w:rPr>
          <w:rFonts w:ascii="Calibri" w:hAnsi="Calibri" w:eastAsia="Calibri"/>
          <w:b/>
          <w:i w:val="0"/>
          <w:color w:val="00796B"/>
          <w:sz w:val="20"/>
        </w:rPr>
        <w:t>PERSONALITY TRAITS</w:t>
      </w:r>
      <w:r>
        <w:rPr>
          <w:rFonts w:ascii="Calibri" w:hAnsi="Calibri" w:eastAsia="Calibri"/>
          <w:b/>
          <w:i w:val="0"/>
          <w:color w:val="00796B"/>
          <w:sz w:val="20"/>
        </w:rPr>
        <w:t xml:space="preserve">: </w:t>
      </w:r>
      <w:r>
        <w:br/>
      </w:r>
      <w:r>
        <w:rPr>
          <w:rFonts w:ascii="Calibri" w:hAnsi="Calibri" w:eastAsia="Calibri"/>
          <w:b w:val="0"/>
          <w:i w:val="0"/>
          <w:color w:val="77716F"/>
          <w:sz w:val="18"/>
        </w:rPr>
        <w:t xml:space="preserve">Positive Attitude </w:t>
      </w:r>
      <w:r>
        <w:br/>
      </w:r>
      <w:r>
        <w:rPr>
          <w:rFonts w:ascii="Calibri" w:hAnsi="Calibri" w:eastAsia="Calibri"/>
          <w:b w:val="0"/>
          <w:i w:val="0"/>
          <w:color w:val="77716F"/>
          <w:sz w:val="18"/>
        </w:rPr>
        <w:t xml:space="preserve">Leadership Ability </w:t>
      </w:r>
    </w:p>
    <w:p>
      <w:pPr>
        <w:autoSpaceDN w:val="0"/>
        <w:tabs>
          <w:tab w:pos="322" w:val="left"/>
        </w:tabs>
        <w:autoSpaceDE w:val="0"/>
        <w:widowControl/>
        <w:spacing w:line="240" w:lineRule="auto" w:before="64" w:after="0"/>
        <w:ind w:left="66" w:right="8496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77716F"/>
          <w:sz w:val="18"/>
        </w:rPr>
        <w:t xml:space="preserve">Kindness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77716F"/>
          <w:sz w:val="18"/>
        </w:rPr>
        <w:t xml:space="preserve">Ability to interact with people </w:t>
      </w:r>
    </w:p>
    <w:p>
      <w:pPr>
        <w:autoSpaceDN w:val="0"/>
        <w:autoSpaceDE w:val="0"/>
        <w:widowControl/>
        <w:spacing w:line="240" w:lineRule="auto" w:before="2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4289" cy="15621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89" cy="156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4" w:lineRule="auto" w:before="406" w:after="0"/>
        <w:ind w:left="2" w:right="0" w:firstLine="0"/>
        <w:jc w:val="left"/>
      </w:pPr>
      <w:r>
        <w:rPr>
          <w:rFonts w:ascii="Calibri" w:hAnsi="Calibri" w:eastAsia="Calibri"/>
          <w:b/>
          <w:i w:val="0"/>
          <w:color w:val="00796B"/>
          <w:sz w:val="20"/>
        </w:rPr>
        <w:t xml:space="preserve">LANGUAGES: </w:t>
      </w:r>
    </w:p>
    <w:p>
      <w:pPr>
        <w:autoSpaceDN w:val="0"/>
        <w:tabs>
          <w:tab w:pos="32" w:val="left"/>
        </w:tabs>
        <w:autoSpaceDE w:val="0"/>
        <w:widowControl/>
        <w:spacing w:line="245" w:lineRule="auto" w:before="98" w:after="0"/>
        <w:ind w:left="0" w:right="8640" w:firstLine="0"/>
        <w:jc w:val="left"/>
      </w:pPr>
      <w:r>
        <w:rPr>
          <w:rFonts w:ascii="Calibri" w:hAnsi="Calibri" w:eastAsia="Calibri"/>
          <w:b/>
          <w:i w:val="0"/>
          <w:color w:val="00796B"/>
          <w:sz w:val="23"/>
        </w:rPr>
        <w:t xml:space="preserve">English, Hindi and Telugu </w:t>
      </w:r>
      <w:r>
        <w:br/>
      </w:r>
      <w:r>
        <w:rPr>
          <w:rFonts w:ascii="Calibri" w:hAnsi="Calibri" w:eastAsia="Calibri"/>
          <w:b w:val="0"/>
          <w:i w:val="0"/>
          <w:color w:val="46ABA1"/>
          <w:sz w:val="20"/>
        </w:rPr>
        <w:t>(Read, Write and Speak)</w:t>
      </w:r>
    </w:p>
    <w:p>
      <w:pPr>
        <w:autoSpaceDN w:val="0"/>
        <w:autoSpaceDE w:val="0"/>
        <w:widowControl/>
        <w:spacing w:line="245" w:lineRule="auto" w:before="892" w:after="0"/>
        <w:ind w:left="0" w:right="3600" w:firstLine="2"/>
        <w:jc w:val="left"/>
      </w:pPr>
      <w:r>
        <w:rPr>
          <w:rFonts w:ascii="Calibri" w:hAnsi="Calibri" w:eastAsia="Calibri"/>
          <w:b/>
          <w:i w:val="0"/>
          <w:color w:val="00796B"/>
          <w:sz w:val="20"/>
        </w:rPr>
        <w:t xml:space="preserve">DECLARATION: </w:t>
      </w:r>
      <w:r>
        <w:br/>
      </w:r>
      <w:r>
        <w:rPr>
          <w:rFonts w:ascii="Calibri" w:hAnsi="Calibri" w:eastAsia="Calibri"/>
          <w:b w:val="0"/>
          <w:i w:val="0"/>
          <w:color w:val="77716F"/>
          <w:sz w:val="18"/>
        </w:rPr>
        <w:t xml:space="preserve">I hereby declare that all the above furnished information is correct and true to best of my knowledge. </w:t>
      </w:r>
    </w:p>
    <w:p>
      <w:pPr>
        <w:autoSpaceDN w:val="0"/>
        <w:autoSpaceDE w:val="0"/>
        <w:widowControl/>
        <w:spacing w:line="197" w:lineRule="auto" w:before="92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77716F"/>
          <w:sz w:val="18"/>
        </w:rPr>
        <w:t xml:space="preserve">Place: </w:t>
      </w:r>
    </w:p>
    <w:p>
      <w:pPr>
        <w:autoSpaceDN w:val="0"/>
        <w:autoSpaceDE w:val="0"/>
        <w:widowControl/>
        <w:spacing w:line="197" w:lineRule="auto" w:before="8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77716F"/>
          <w:sz w:val="18"/>
        </w:rPr>
        <w:t xml:space="preserve">Date: </w:t>
      </w:r>
    </w:p>
    <w:p>
      <w:pPr>
        <w:autoSpaceDN w:val="0"/>
        <w:autoSpaceDE w:val="0"/>
        <w:widowControl/>
        <w:spacing w:line="197" w:lineRule="auto" w:before="362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77716F"/>
          <w:sz w:val="18"/>
        </w:rPr>
        <w:t>Shaik Abdul Sharuk</w:t>
      </w:r>
    </w:p>
    <w:p>
      <w:pPr>
        <w:sectPr>
          <w:pgSz w:w="12240" w:h="15840"/>
          <w:pgMar w:top="292" w:right="558" w:bottom="884" w:left="554" w:header="720" w:footer="720" w:gutter="0"/>
          <w:cols w:space="720" w:num="1" w:equalWidth="0">
            <w:col w:w="11128" w:space="0"/>
            <w:col w:w="11090" w:space="0"/>
          </w:cols>
          <w:docGrid w:linePitch="360"/>
        </w:sectPr>
      </w:pPr>
    </w:p>
    <w:sectPr w:rsidR="00FC693F" w:rsidRPr="0006063C" w:rsidSect="00034616">
      <w:pgSz w:w="12240" w:h="15840"/>
      <w:pgMar w:top="1440" w:right="1440" w:bottom="1440" w:left="1440" w:header="720" w:footer="720" w:gutter="0"/>
      <w:cols w:space="720" w:num="1" w:equalWidth="0">
        <w:col w:w="11128" w:space="0"/>
        <w:col w:w="1109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sharuk-abdul-99b754197" TargetMode="External"/><Relationship Id="rId10" Type="http://schemas.openxmlformats.org/officeDocument/2006/relationships/hyperlink" Target="https://github.com/sharukabdul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
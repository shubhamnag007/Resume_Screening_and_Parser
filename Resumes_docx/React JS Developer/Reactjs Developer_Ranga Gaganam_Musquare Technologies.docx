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53.999999999999986" w:type="dxa"/>
      </w:tblPr>
      <w:tblGrid>
        <w:gridCol w:w="10935"/>
      </w:tblGrid>
      <w:tr>
        <w:trPr>
          <w:trHeight w:hRule="exact" w:val="15682"/>
        </w:trPr>
        <w:tc>
          <w:tcPr>
            <w:tcW w:type="dxa" w:w="108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408" w:after="0"/>
              <w:ind w:left="59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Ranga Gaganam </w:t>
            </w:r>
          </w:p>
          <w:p>
            <w:pPr>
              <w:autoSpaceDN w:val="0"/>
              <w:autoSpaceDE w:val="0"/>
              <w:widowControl/>
              <w:spacing w:line="332" w:lineRule="exact" w:before="22" w:after="200"/>
              <w:ind w:left="67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>Professional</w:t>
            </w: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>Summary: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6.0" w:type="dxa"/>
            </w:tblPr>
            <w:tblGrid>
              <w:gridCol w:w="5403"/>
              <w:gridCol w:w="5403"/>
            </w:tblGrid>
            <w:tr>
              <w:trPr>
                <w:trHeight w:hRule="exact" w:val="740"/>
              </w:trPr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60" w:after="0"/>
                    <w:ind w:left="0" w:right="9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• </w:t>
                  </w:r>
                </w:p>
              </w:tc>
              <w:tc>
                <w:tcPr>
                  <w:tcW w:type="dxa" w:w="9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exact" w:before="100" w:after="0"/>
                    <w:ind w:left="118" w:right="144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Having 1+ years of successful IT experience in all phases of Software Development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Life Cycle (SDLC) as 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React.JS Developer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and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>JavaScrip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>t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32" w:lineRule="exact" w:before="274" w:after="98"/>
              <w:ind w:left="67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>Professional</w:t>
            </w: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>Experience: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6.0" w:type="dxa"/>
            </w:tblPr>
            <w:tblGrid>
              <w:gridCol w:w="5403"/>
              <w:gridCol w:w="5403"/>
            </w:tblGrid>
            <w:tr>
              <w:trPr>
                <w:trHeight w:hRule="exact" w:val="3372"/>
              </w:trPr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8" w:lineRule="exact" w:before="60" w:after="0"/>
                    <w:ind w:left="0" w:right="9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• 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288" w:after="0"/>
                    <w:ind w:left="478" w:right="92" w:firstLine="0"/>
                    <w:jc w:val="both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•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•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•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•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•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•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• </w:t>
                  </w:r>
                </w:p>
                <w:p>
                  <w:pPr>
                    <w:autoSpaceDN w:val="0"/>
                    <w:autoSpaceDE w:val="0"/>
                    <w:widowControl/>
                    <w:spacing w:line="330" w:lineRule="exact" w:before="250" w:after="0"/>
                    <w:ind w:left="0" w:right="9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• </w:t>
                  </w:r>
                </w:p>
              </w:tc>
              <w:tc>
                <w:tcPr>
                  <w:tcW w:type="dxa" w:w="9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96" w:after="0"/>
                    <w:ind w:left="118" w:right="576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Experience in design and configuration for implementation, development,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maintenance and support as 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React.JS Developer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to meet business needs.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2B2B2B"/>
                      <w:sz w:val="24"/>
                    </w:rPr>
                    <w:t>Good working knowledge on React Hooks, JavaScript, HTML.</w:t>
                  </w:r>
                </w:p>
                <w:p>
                  <w:pPr>
                    <w:autoSpaceDN w:val="0"/>
                    <w:autoSpaceDE w:val="0"/>
                    <w:widowControl/>
                    <w:spacing w:line="292" w:lineRule="exact" w:before="38" w:after="0"/>
                    <w:ind w:left="118" w:right="1584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Developing new user-facing features using React.js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>Building reusable components and front-end libraries for future use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2B2B2B"/>
                      <w:sz w:val="24"/>
                    </w:rPr>
                    <w:t>.</w:t>
                  </w:r>
                </w:p>
                <w:p>
                  <w:pPr>
                    <w:autoSpaceDN w:val="0"/>
                    <w:autoSpaceDE w:val="0"/>
                    <w:widowControl/>
                    <w:spacing w:line="328" w:lineRule="exact" w:before="0" w:after="0"/>
                    <w:ind w:left="118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Strong proficiency in JavaScript, including DOM manipulation. </w:t>
                  </w:r>
                </w:p>
                <w:p>
                  <w:pPr>
                    <w:autoSpaceDN w:val="0"/>
                    <w:autoSpaceDE w:val="0"/>
                    <w:widowControl/>
                    <w:spacing w:line="292" w:lineRule="exact" w:before="38" w:after="0"/>
                    <w:ind w:left="118" w:right="1008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Thorough understanding of React.js and its core principles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Familiarity with newer specifications of ECMA Script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A proactive learner for adopting emerging trends and addressing industry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requirements to achieve the organizational objectives. </w:t>
                  </w:r>
                </w:p>
                <w:p>
                  <w:pPr>
                    <w:autoSpaceDN w:val="0"/>
                    <w:autoSpaceDE w:val="0"/>
                    <w:widowControl/>
                    <w:spacing w:line="330" w:lineRule="exact" w:before="0" w:after="0"/>
                    <w:ind w:left="118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Good communication, presentation and interpersonal skills.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32" w:lineRule="exact" w:before="408" w:after="0"/>
              <w:ind w:left="67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>Project</w:t>
            </w: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>Experience:</w:t>
            </w:r>
          </w:p>
          <w:p>
            <w:pPr>
              <w:autoSpaceDN w:val="0"/>
              <w:autoSpaceDE w:val="0"/>
              <w:widowControl/>
              <w:spacing w:line="332" w:lineRule="exact" w:before="536" w:after="198"/>
              <w:ind w:left="4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PROJECT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6.0" w:type="dxa"/>
            </w:tblPr>
            <w:tblGrid>
              <w:gridCol w:w="5403"/>
              <w:gridCol w:w="5403"/>
            </w:tblGrid>
            <w:tr>
              <w:trPr>
                <w:trHeight w:hRule="exact" w:val="1328"/>
              </w:trPr>
              <w:tc>
                <w:tcPr>
                  <w:tcW w:type="dxa" w:w="2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98" w:after="0"/>
                    <w:ind w:left="492" w:right="144" w:firstLine="2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Title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Organizer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Designation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Technologies </w:t>
                  </w:r>
                </w:p>
              </w:tc>
              <w:tc>
                <w:tcPr>
                  <w:tcW w:type="dxa" w:w="6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40" w:val="left"/>
                    </w:tabs>
                    <w:autoSpaceDE w:val="0"/>
                    <w:widowControl/>
                    <w:spacing w:line="294" w:lineRule="exact" w:before="96" w:after="0"/>
                    <w:ind w:left="206" w:right="3024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: E care Management System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: Metrolabs Services Pvt ltd. </w:t>
                  </w:r>
                </w:p>
                <w:p>
                  <w:pPr>
                    <w:autoSpaceDN w:val="0"/>
                    <w:autoSpaceDE w:val="0"/>
                    <w:widowControl/>
                    <w:spacing w:line="292" w:lineRule="exact" w:before="38" w:after="0"/>
                    <w:ind w:left="240" w:right="1584" w:hanging="1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: Junior UI Developer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: REACTJS, HTML5, CSS3, JAVASCRIPT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32" w:lineRule="exact" w:before="192" w:after="0"/>
              <w:ind w:left="4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Summary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:- </w:t>
            </w:r>
          </w:p>
          <w:p>
            <w:pPr>
              <w:autoSpaceDN w:val="0"/>
              <w:tabs>
                <w:tab w:pos="536" w:val="left"/>
              </w:tabs>
              <w:autoSpaceDE w:val="0"/>
              <w:widowControl/>
              <w:spacing w:line="356" w:lineRule="exact" w:before="290" w:after="0"/>
              <w:ind w:left="46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In this application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there are several modules like Employee, Patients,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Admission,Lab management,prescription Pharmacy management,OT  Management.. </w:t>
            </w:r>
          </w:p>
          <w:p>
            <w:pPr>
              <w:autoSpaceDN w:val="0"/>
              <w:tabs>
                <w:tab w:pos="944" w:val="left"/>
              </w:tabs>
              <w:autoSpaceDE w:val="0"/>
              <w:widowControl/>
              <w:spacing w:line="340" w:lineRule="exact" w:before="266" w:after="0"/>
              <w:ind w:left="522" w:right="316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My Roles &amp; Responsibilities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Developed the UI components for the web application. </w:t>
            </w:r>
          </w:p>
          <w:p>
            <w:pPr>
              <w:autoSpaceDN w:val="0"/>
              <w:tabs>
                <w:tab w:pos="1304" w:val="left"/>
              </w:tabs>
              <w:autoSpaceDE w:val="0"/>
              <w:widowControl/>
              <w:spacing w:line="348" w:lineRule="exact" w:before="28" w:after="0"/>
              <w:ind w:left="944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Developed signup page for this project , for the login authentications use  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firebase. </w:t>
            </w:r>
          </w:p>
          <w:p>
            <w:pPr>
              <w:autoSpaceDN w:val="0"/>
              <w:tabs>
                <w:tab w:pos="1304" w:val="left"/>
              </w:tabs>
              <w:autoSpaceDE w:val="0"/>
              <w:widowControl/>
              <w:spacing w:line="354" w:lineRule="exact" w:before="22" w:after="0"/>
              <w:ind w:left="944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E care management software is a react application it is used for hospitals to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manage all the services and information </w:t>
            </w:r>
          </w:p>
          <w:p>
            <w:pPr>
              <w:autoSpaceDN w:val="0"/>
              <w:tabs>
                <w:tab w:pos="1304" w:val="left"/>
              </w:tabs>
              <w:autoSpaceDE w:val="0"/>
              <w:widowControl/>
              <w:spacing w:line="354" w:lineRule="exact" w:before="38" w:after="0"/>
              <w:ind w:left="944" w:right="187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In this application there are different stake holders like accountant,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admin,Doctor,Lab,Technician and Physical..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755650</wp:posOffset>
            </wp:positionH>
            <wp:positionV relativeFrom="page">
              <wp:posOffset>541020</wp:posOffset>
            </wp:positionV>
            <wp:extent cx="1971039" cy="228526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039" cy="22852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755650</wp:posOffset>
            </wp:positionH>
            <wp:positionV relativeFrom="page">
              <wp:posOffset>1522730</wp:posOffset>
            </wp:positionV>
            <wp:extent cx="2127250" cy="23143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314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755650</wp:posOffset>
            </wp:positionH>
            <wp:positionV relativeFrom="page">
              <wp:posOffset>4196080</wp:posOffset>
            </wp:positionV>
            <wp:extent cx="1729739" cy="228516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9739" cy="22851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11" w:h="16841"/>
          <w:pgMar w:top="0" w:right="476" w:bottom="1012" w:left="500" w:header="720" w:footer="720" w:gutter="0"/>
          <w:cols w:space="720" w:num="1" w:equalWidth="0">
            <w:col w:w="109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713740</wp:posOffset>
            </wp:positionH>
            <wp:positionV relativeFrom="page">
              <wp:posOffset>1272540</wp:posOffset>
            </wp:positionV>
            <wp:extent cx="1822450" cy="228202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22820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960119</wp:posOffset>
            </wp:positionH>
            <wp:positionV relativeFrom="page">
              <wp:posOffset>1587500</wp:posOffset>
            </wp:positionV>
            <wp:extent cx="127000" cy="223024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2302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1188720</wp:posOffset>
            </wp:positionH>
            <wp:positionV relativeFrom="page">
              <wp:posOffset>1587500</wp:posOffset>
            </wp:positionV>
            <wp:extent cx="6037580" cy="402928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40292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713740</wp:posOffset>
            </wp:positionH>
            <wp:positionV relativeFrom="page">
              <wp:posOffset>2174240</wp:posOffset>
            </wp:positionV>
            <wp:extent cx="1920239" cy="228147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0239" cy="2281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1226820</wp:posOffset>
            </wp:positionH>
            <wp:positionV relativeFrom="page">
              <wp:posOffset>2479040</wp:posOffset>
            </wp:positionV>
            <wp:extent cx="5022850" cy="580658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58065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713740</wp:posOffset>
            </wp:positionH>
            <wp:positionV relativeFrom="page">
              <wp:posOffset>3218180</wp:posOffset>
            </wp:positionV>
            <wp:extent cx="1625599" cy="228154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5599" cy="22815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967740</wp:posOffset>
            </wp:positionH>
            <wp:positionV relativeFrom="page">
              <wp:posOffset>3535679</wp:posOffset>
            </wp:positionV>
            <wp:extent cx="127000" cy="411976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41197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1197610</wp:posOffset>
            </wp:positionH>
            <wp:positionV relativeFrom="page">
              <wp:posOffset>3535679</wp:posOffset>
            </wp:positionV>
            <wp:extent cx="3915410" cy="422001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4220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740410</wp:posOffset>
            </wp:positionH>
            <wp:positionV relativeFrom="page">
              <wp:posOffset>4334510</wp:posOffset>
            </wp:positionV>
            <wp:extent cx="7092950" cy="237531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92950" cy="23753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740410</wp:posOffset>
            </wp:positionH>
            <wp:positionV relativeFrom="page">
              <wp:posOffset>4596130</wp:posOffset>
            </wp:positionV>
            <wp:extent cx="1959610" cy="228304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22830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4950460</wp:posOffset>
            </wp:positionH>
            <wp:positionV relativeFrom="page">
              <wp:posOffset>5320030</wp:posOffset>
            </wp:positionV>
            <wp:extent cx="1600199" cy="228147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0199" cy="22814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.00000000000004" w:type="dxa"/>
      </w:tblPr>
      <w:tblGrid>
        <w:gridCol w:w="10935"/>
      </w:tblGrid>
      <w:tr>
        <w:trPr>
          <w:trHeight w:hRule="exact" w:val="15712"/>
        </w:trPr>
        <w:tc>
          <w:tcPr>
            <w:tcW w:type="dxa" w:w="108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4.0" w:type="dxa"/>
            </w:tblPr>
            <w:tblGrid>
              <w:gridCol w:w="2700"/>
              <w:gridCol w:w="2700"/>
              <w:gridCol w:w="2700"/>
              <w:gridCol w:w="2700"/>
            </w:tblGrid>
            <w:tr>
              <w:trPr>
                <w:trHeight w:hRule="exact" w:val="762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0" w:right="48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5720" cy="309879"/>
                        <wp:docPr id="4" name="Picture 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" cy="30987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9648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466" w:after="0"/>
                    <w:ind w:left="2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4"/>
                    </w:rPr>
                    <w:t>Working</w:t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4"/>
                    </w:rPr>
                    <w:t>Experience:</w:t>
                  </w:r>
                </w:p>
              </w:tc>
              <w:tc>
                <w:tcPr>
                  <w:tcW w:type="dxa" w:w="37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96" w:after="0"/>
                    <w:ind w:left="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5879" cy="226059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79" cy="22605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hRule="exact" w:val="130"/>
              </w:trPr>
              <w:tc>
                <w:tcPr>
                  <w:tcW w:type="dxa" w:w="3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792" w:after="0"/>
                    <w:ind w:left="0" w:right="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255269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25526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400"/>
                  <w:gridSpan w:val="2"/>
                  <w:vMerge/>
                  <w:tcBorders/>
                </w:tcPr>
                <w:p/>
              </w:tc>
              <w:tc>
                <w:tcPr>
                  <w:tcW w:type="dxa" w:w="2700"/>
                  <w:vMerge/>
                  <w:tcBorders/>
                </w:tcPr>
                <w:p/>
              </w:tc>
            </w:tr>
            <w:tr>
              <w:trPr>
                <w:trHeight w:hRule="exact" w:val="820"/>
              </w:trPr>
              <w:tc>
                <w:tcPr>
                  <w:tcW w:type="dxa" w:w="2700"/>
                  <w:vMerge/>
                  <w:tcBorders/>
                </w:tcPr>
                <w:p/>
              </w:tc>
              <w:tc>
                <w:tcPr>
                  <w:tcW w:type="dxa" w:w="1002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732" w:val="left"/>
                    </w:tabs>
                    <w:autoSpaceDE w:val="0"/>
                    <w:widowControl/>
                    <w:spacing w:line="202" w:lineRule="exact" w:before="270" w:after="0"/>
                    <w:ind w:left="372" w:right="144" w:firstLine="0"/>
                    <w:jc w:val="left"/>
                  </w:pPr>
                  <w:r>
                    <w:rPr>
                      <w:rFonts w:ascii="Segoe UI Symbol" w:hAnsi="Segoe UI Symbol" w:eastAsia="Segoe UI 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Working as 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UI Developer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for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METROLABS SERVICES PVT. LTD.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>from July 2020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>Present.</w:t>
                  </w:r>
                </w:p>
              </w:tc>
            </w:tr>
            <w:tr>
              <w:trPr>
                <w:trHeight w:hRule="exact" w:val="472"/>
              </w:trPr>
              <w:tc>
                <w:tcPr>
                  <w:tcW w:type="dxa" w:w="2700"/>
                  <w:vMerge/>
                  <w:tcBorders/>
                </w:tcPr>
                <w:p/>
              </w:tc>
              <w:tc>
                <w:tcPr>
                  <w:tcW w:type="dxa" w:w="9648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174" w:after="0"/>
                    <w:ind w:left="2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4"/>
                    </w:rPr>
                    <w:t>Technical</w:t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4"/>
                    </w:rPr>
                    <w:t>Proficiency:</w:t>
                  </w:r>
                </w:p>
              </w:tc>
              <w:tc>
                <w:tcPr>
                  <w:tcW w:type="dxa" w:w="37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04" w:after="0"/>
                    <w:ind w:left="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5879" cy="226060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79" cy="22606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hRule="exact" w:val="128"/>
              </w:trPr>
              <w:tc>
                <w:tcPr>
                  <w:tcW w:type="dxa" w:w="3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48" w:after="0"/>
                    <w:ind w:left="0" w:right="32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5879" cy="226060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79" cy="22606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400"/>
                  <w:gridSpan w:val="2"/>
                  <w:vMerge/>
                  <w:tcBorders/>
                </w:tcPr>
                <w:p/>
              </w:tc>
              <w:tc>
                <w:tcPr>
                  <w:tcW w:type="dxa" w:w="2700"/>
                  <w:vMerge/>
                  <w:tcBorders/>
                </w:tcPr>
                <w:p/>
              </w:tc>
            </w:tr>
            <w:tr>
              <w:trPr>
                <w:trHeight w:hRule="exact" w:val="1100"/>
              </w:trPr>
              <w:tc>
                <w:tcPr>
                  <w:tcW w:type="dxa" w:w="2700"/>
                  <w:vMerge/>
                  <w:tcBorders/>
                </w:tcPr>
                <w:p/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84" w:after="0"/>
                    <w:ind w:left="0" w:right="3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76530" cy="576580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6530" cy="5765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92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52" w:after="0"/>
                    <w:ind w:left="5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>Web Technologies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>: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 HTML, JavaScript,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>Bootstrap.</w:t>
                  </w:r>
                </w:p>
                <w:p>
                  <w:pPr>
                    <w:autoSpaceDN w:val="0"/>
                    <w:tabs>
                      <w:tab w:pos="2028" w:val="left"/>
                    </w:tabs>
                    <w:autoSpaceDE w:val="0"/>
                    <w:widowControl/>
                    <w:spacing w:line="330" w:lineRule="exact" w:before="0" w:after="0"/>
                    <w:ind w:left="5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Libraries </w:t>
                  </w:r>
                  <w:r>
                    <w:tab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>: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>ReactJS ,Hooks and Redux(Knowledge).</w:t>
                  </w:r>
                </w:p>
                <w:p>
                  <w:pPr>
                    <w:autoSpaceDN w:val="0"/>
                    <w:tabs>
                      <w:tab w:pos="2098" w:val="left"/>
                      <w:tab w:pos="4182" w:val="left"/>
                      <w:tab w:pos="5370" w:val="left"/>
                    </w:tabs>
                    <w:autoSpaceDE w:val="0"/>
                    <w:widowControl/>
                    <w:spacing w:line="330" w:lineRule="exact" w:before="0" w:after="0"/>
                    <w:ind w:left="5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>Style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Sheets </w:t>
                  </w:r>
                  <w:r>
                    <w:tab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>: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 CSS3 and SASS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(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Knowledge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>).</w:t>
                  </w:r>
                </w:p>
              </w:tc>
            </w:tr>
            <w:tr>
              <w:trPr>
                <w:trHeight w:hRule="exact" w:val="416"/>
              </w:trPr>
              <w:tc>
                <w:tcPr>
                  <w:tcW w:type="dxa" w:w="2700"/>
                  <w:vMerge/>
                  <w:tcBorders/>
                </w:tcPr>
                <w:p/>
              </w:tc>
              <w:tc>
                <w:tcPr>
                  <w:tcW w:type="dxa" w:w="9648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18" w:after="0"/>
                    <w:ind w:left="2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4"/>
                    </w:rPr>
                    <w:t>Educational</w:t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4"/>
                    </w:rPr>
                    <w:t>Profile:</w:t>
                  </w:r>
                </w:p>
              </w:tc>
              <w:tc>
                <w:tcPr>
                  <w:tcW w:type="dxa" w:w="37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48" w:after="0"/>
                    <w:ind w:left="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5879" cy="226059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79" cy="22605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hRule="exact" w:val="144"/>
              </w:trPr>
              <w:tc>
                <w:tcPr>
                  <w:tcW w:type="dxa" w:w="3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822" w:after="0"/>
                    <w:ind w:left="0" w:right="1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9850" cy="481330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850" cy="48133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400"/>
                  <w:gridSpan w:val="2"/>
                  <w:vMerge/>
                  <w:tcBorders/>
                </w:tcPr>
                <w:p/>
              </w:tc>
              <w:tc>
                <w:tcPr>
                  <w:tcW w:type="dxa" w:w="2700"/>
                  <w:vMerge/>
                  <w:tcBorders/>
                </w:tcPr>
                <w:p/>
              </w:tc>
            </w:tr>
            <w:tr>
              <w:trPr>
                <w:trHeight w:hRule="exact" w:val="1686"/>
              </w:trPr>
              <w:tc>
                <w:tcPr>
                  <w:tcW w:type="dxa" w:w="2700"/>
                  <w:vMerge/>
                  <w:tcBorders/>
                </w:tcPr>
                <w:p/>
              </w:tc>
              <w:tc>
                <w:tcPr>
                  <w:tcW w:type="dxa" w:w="1002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152" w:after="0"/>
                    <w:ind w:left="384" w:right="3456" w:firstLine="0"/>
                    <w:jc w:val="left"/>
                  </w:pPr>
                  <w:r>
                    <w:rPr>
                      <w:rFonts w:ascii="Segoe UI Symbol" w:hAnsi="Segoe UI Symbol" w:eastAsia="Segoe UI 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>Jawaharlal Nehru Technological University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>Hyderabad</w:t>
                  </w:r>
                  <w:r>
                    <w:rPr>
                      <w:rFonts w:ascii="Segoe UI Symbol" w:hAnsi="Segoe UI Symbol" w:eastAsia="Segoe UI Symbol"/>
                      <w:b w:val="0"/>
                      <w:i w:val="0"/>
                      <w:color w:val="000000"/>
                      <w:sz w:val="24"/>
                    </w:rPr>
                    <w:t>•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>Bachelor's Degree in EC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>E Branch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>2018</w:t>
                  </w:r>
                </w:p>
                <w:p>
                  <w:pPr>
                    <w:autoSpaceDN w:val="0"/>
                    <w:autoSpaceDE w:val="0"/>
                    <w:widowControl/>
                    <w:spacing w:line="332" w:lineRule="exact" w:before="550" w:after="0"/>
                    <w:ind w:left="26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Declaration: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I hereby declare that all the details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furnished above are true to the best of my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30" w:lineRule="exact" w:before="40" w:after="216"/>
              <w:ind w:left="6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knowledge and belief.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4.0" w:type="dxa"/>
            </w:tblPr>
            <w:tblGrid>
              <w:gridCol w:w="3601"/>
              <w:gridCol w:w="3601"/>
              <w:gridCol w:w="3601"/>
            </w:tblGrid>
            <w:tr>
              <w:trPr>
                <w:trHeight w:hRule="exact" w:val="968"/>
              </w:trPr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338" w:after="0"/>
                    <w:ind w:left="0" w:right="148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8420" cy="234950"/>
                        <wp:docPr id="12" name="Picture 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420" cy="23495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4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18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50289" cy="226059"/>
                        <wp:docPr id="13" name="Picture 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0289" cy="22605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596" w:after="0"/>
                    <w:ind w:left="0" w:right="828" w:firstLine="0"/>
                    <w:jc w:val="righ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>Ranga Gaganam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1" w:h="16841"/>
      <w:pgMar w:top="248" w:right="478" w:bottom="250" w:left="498" w:header="720" w:footer="720" w:gutter="0"/>
      <w:cols w:space="720" w:num="1" w:equalWidth="0">
        <w:col w:w="10936" w:space="0"/>
        <w:col w:w="109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
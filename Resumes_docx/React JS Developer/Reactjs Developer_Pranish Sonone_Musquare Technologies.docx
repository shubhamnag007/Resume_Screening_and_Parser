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>Pranish Sonone</w:t>
      </w:r>
    </w:p>
    <w:p>
      <w:pPr>
        <w:autoSpaceDN w:val="0"/>
        <w:autoSpaceDE w:val="0"/>
        <w:widowControl/>
        <w:spacing w:line="197" w:lineRule="auto" w:before="1198" w:after="2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Career summary: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95"/>
        <w:gridCol w:w="5195"/>
      </w:tblGrid>
      <w:tr>
        <w:trPr>
          <w:trHeight w:hRule="exact" w:val="622"/>
        </w:trPr>
        <w:tc>
          <w:tcPr>
            <w:tcW w:type="dxa" w:w="592"/>
            <w:tcBorders>
              <w:top w:sz="9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32" w:after="0"/>
              <w:ind w:left="0" w:right="130" w:firstLine="0"/>
              <w:jc w:val="righ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2"/>
              </w:rPr>
              <w:t>➢</w:t>
            </w:r>
          </w:p>
        </w:tc>
        <w:tc>
          <w:tcPr>
            <w:tcW w:type="dxa" w:w="9740"/>
            <w:tcBorders>
              <w:top w:sz="9.60000038146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Experience of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1 years &amp; 2 months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working as Jr. React Developer which includes over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1 year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of experience </w:t>
            </w:r>
          </w:p>
        </w:tc>
      </w:tr>
    </w:tbl>
    <w:p>
      <w:pPr>
        <w:autoSpaceDN w:val="0"/>
        <w:autoSpaceDE w:val="0"/>
        <w:widowControl/>
        <w:spacing w:line="197" w:lineRule="auto" w:before="10" w:after="0"/>
        <w:ind w:left="73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in </w:t>
      </w:r>
      <w:r>
        <w:rPr>
          <w:rFonts w:ascii="Calibri" w:hAnsi="Calibri" w:eastAsia="Calibri"/>
          <w:b/>
          <w:i w:val="0"/>
          <w:color w:val="000000"/>
          <w:sz w:val="22"/>
        </w:rPr>
        <w:t>React JS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tabs>
          <w:tab w:pos="732" w:val="left"/>
        </w:tabs>
        <w:autoSpaceDE w:val="0"/>
        <w:widowControl/>
        <w:spacing w:line="226" w:lineRule="auto" w:before="32" w:after="0"/>
        <w:ind w:left="2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Hands on experience in developing web pages using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ReactJS, Redux, JavaScript, HTML5,  CSS3.</w:t>
      </w:r>
    </w:p>
    <w:p>
      <w:pPr>
        <w:autoSpaceDN w:val="0"/>
        <w:tabs>
          <w:tab w:pos="732" w:val="left"/>
        </w:tabs>
        <w:autoSpaceDE w:val="0"/>
        <w:widowControl/>
        <w:spacing w:line="226" w:lineRule="auto" w:before="34" w:after="0"/>
        <w:ind w:left="2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Extensive knowledge of </w:t>
      </w:r>
      <w:r>
        <w:rPr>
          <w:rFonts w:ascii="Calibri" w:hAnsi="Calibri" w:eastAsia="Calibri"/>
          <w:b/>
          <w:i w:val="0"/>
          <w:color w:val="000000"/>
          <w:sz w:val="22"/>
        </w:rPr>
        <w:t>ES6.</w:t>
      </w:r>
    </w:p>
    <w:p>
      <w:pPr>
        <w:autoSpaceDN w:val="0"/>
        <w:tabs>
          <w:tab w:pos="732" w:val="left"/>
        </w:tabs>
        <w:autoSpaceDE w:val="0"/>
        <w:widowControl/>
        <w:spacing w:line="226" w:lineRule="auto" w:before="56" w:after="0"/>
        <w:ind w:left="2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Analysis and design of reports and user interfaces with  reporting. </w:t>
      </w:r>
    </w:p>
    <w:p>
      <w:pPr>
        <w:autoSpaceDN w:val="0"/>
        <w:tabs>
          <w:tab w:pos="732" w:val="left"/>
        </w:tabs>
        <w:autoSpaceDE w:val="0"/>
        <w:widowControl/>
        <w:spacing w:line="226" w:lineRule="auto" w:before="92" w:after="0"/>
        <w:ind w:left="2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communication, collaboration with proficiency at grasping new technical concepts quickly and </w:t>
      </w:r>
    </w:p>
    <w:p>
      <w:pPr>
        <w:autoSpaceDN w:val="0"/>
        <w:tabs>
          <w:tab w:pos="732" w:val="left"/>
        </w:tabs>
        <w:autoSpaceDE w:val="0"/>
        <w:widowControl/>
        <w:spacing w:line="226" w:lineRule="auto" w:before="56" w:after="0"/>
        <w:ind w:left="2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utilize the same in a productive manner. </w:t>
      </w:r>
    </w:p>
    <w:p>
      <w:pPr>
        <w:autoSpaceDN w:val="0"/>
        <w:tabs>
          <w:tab w:pos="732" w:val="left"/>
        </w:tabs>
        <w:autoSpaceDE w:val="0"/>
        <w:widowControl/>
        <w:spacing w:line="226" w:lineRule="auto" w:before="96" w:after="0"/>
        <w:ind w:left="286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Good team player with strong interpersonal skills. </w:t>
      </w:r>
    </w:p>
    <w:p>
      <w:pPr>
        <w:autoSpaceDN w:val="0"/>
        <w:autoSpaceDE w:val="0"/>
        <w:widowControl/>
        <w:spacing w:line="197" w:lineRule="auto" w:before="698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Technical skills:</w:t>
      </w:r>
    </w:p>
    <w:p>
      <w:pPr>
        <w:autoSpaceDN w:val="0"/>
        <w:tabs>
          <w:tab w:pos="732" w:val="left"/>
        </w:tabs>
        <w:autoSpaceDE w:val="0"/>
        <w:widowControl/>
        <w:spacing w:line="245" w:lineRule="auto" w:before="78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Web Technologies: ReactJS,  JavaScript, ES6, HTML5, CSS3. </w:t>
      </w:r>
    </w:p>
    <w:p>
      <w:pPr>
        <w:autoSpaceDN w:val="0"/>
        <w:autoSpaceDE w:val="0"/>
        <w:widowControl/>
        <w:spacing w:line="197" w:lineRule="auto" w:before="356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Work experience:</w:t>
      </w:r>
    </w:p>
    <w:p>
      <w:pPr>
        <w:autoSpaceDN w:val="0"/>
        <w:autoSpaceDE w:val="0"/>
        <w:widowControl/>
        <w:spacing w:line="226" w:lineRule="auto" w:before="344" w:after="0"/>
        <w:ind w:left="12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➢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Currently working with </w:t>
      </w:r>
      <w:r>
        <w:rPr>
          <w:rFonts w:ascii="Calibri" w:hAnsi="Calibri" w:eastAsia="Calibri"/>
          <w:b/>
          <w:i w:val="0"/>
          <w:color w:val="000000"/>
          <w:sz w:val="22"/>
        </w:rPr>
        <w:t>Saffire Softtech,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Pune from August 2020 to till date as </w:t>
      </w:r>
      <w:r>
        <w:rPr>
          <w:rFonts w:ascii="Calibri" w:hAnsi="Calibri" w:eastAsia="Calibri"/>
          <w:b/>
          <w:i w:val="0"/>
          <w:color w:val="000000"/>
          <w:sz w:val="22"/>
        </w:rPr>
        <w:t>Jr. React Developer</w:t>
      </w:r>
      <w:r>
        <w:rPr>
          <w:shd w:val="clear" w:color="auto" w:fill="fafafa"/>
          <w:rFonts w:ascii="Calibri" w:hAnsi="Calibri" w:eastAsia="Calibri"/>
          <w:b w:val="0"/>
          <w:i w:val="0"/>
          <w:color w:val="000000"/>
          <w:sz w:val="22"/>
        </w:rPr>
        <w:t>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512" w:after="0"/>
        <w:ind w:left="1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Projects: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356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Project 1: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 xml:space="preserve"> Ecommerce Portal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168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Role – React JS Developer </w:t>
      </w:r>
    </w:p>
    <w:p>
      <w:pPr>
        <w:autoSpaceDN w:val="0"/>
        <w:autoSpaceDE w:val="0"/>
        <w:widowControl/>
        <w:spacing w:line="197" w:lineRule="auto" w:before="168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Roles and Responsibilities: </w:t>
      </w:r>
    </w:p>
    <w:p>
      <w:pPr>
        <w:autoSpaceDN w:val="0"/>
        <w:tabs>
          <w:tab w:pos="732" w:val="left"/>
        </w:tabs>
        <w:autoSpaceDE w:val="0"/>
        <w:widowControl/>
        <w:spacing w:line="247" w:lineRule="auto" w:before="78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 UI as per requirement and mockup using react . </w:t>
      </w:r>
    </w:p>
    <w:p>
      <w:pPr>
        <w:autoSpaceDN w:val="0"/>
        <w:tabs>
          <w:tab w:pos="732" w:val="left"/>
        </w:tabs>
        <w:autoSpaceDE w:val="0"/>
        <w:widowControl/>
        <w:spacing w:line="247" w:lineRule="auto" w:before="22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Create pages for different screen resolutions using CSS and Material UI. </w:t>
      </w:r>
    </w:p>
    <w:p>
      <w:pPr>
        <w:autoSpaceDN w:val="0"/>
        <w:tabs>
          <w:tab w:pos="732" w:val="left"/>
        </w:tabs>
        <w:autoSpaceDE w:val="0"/>
        <w:widowControl/>
        <w:spacing w:line="247" w:lineRule="auto" w:before="24" w:after="0"/>
        <w:ind w:left="37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Develop components as per the clients requirement. </w:t>
      </w:r>
    </w:p>
    <w:p>
      <w:pPr>
        <w:autoSpaceDN w:val="0"/>
        <w:autoSpaceDE w:val="0"/>
        <w:widowControl/>
        <w:spacing w:line="197" w:lineRule="auto" w:before="640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Project 2: </w:t>
      </w: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>Developing Company Website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166" w:after="0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  <w:u w:val="single"/>
        </w:rPr>
        <w:t xml:space="preserve">Role-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React JS Developer </w:t>
      </w:r>
    </w:p>
    <w:p>
      <w:pPr>
        <w:autoSpaceDN w:val="0"/>
        <w:autoSpaceDE w:val="0"/>
        <w:widowControl/>
        <w:spacing w:line="197" w:lineRule="auto" w:before="168" w:after="12"/>
        <w:ind w:left="1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Roles and 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03" w:type="dxa"/>
      </w:tblPr>
      <w:tblGrid>
        <w:gridCol w:w="5195"/>
        <w:gridCol w:w="5195"/>
      </w:tblGrid>
      <w:tr>
        <w:trPr>
          <w:trHeight w:hRule="exact" w:val="82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140" w:right="25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Involved in developing react components for website.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Worked in developing various functionalities. </w:t>
            </w:r>
          </w:p>
          <w:p>
            <w:pPr>
              <w:autoSpaceDN w:val="0"/>
              <w:autoSpaceDE w:val="0"/>
              <w:widowControl/>
              <w:spacing w:line="197" w:lineRule="auto" w:before="56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Involved in designing website by using CSS and material UI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04" w:right="782" w:bottom="1020" w:left="1068" w:header="720" w:footer="720" w:gutter="0"/>
          <w:cols w:space="720" w:num="1" w:equalWidth="0">
            <w:col w:w="1039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197" w:lineRule="auto" w:before="0" w:after="284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Educational Qualification: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70"/>
        <w:gridCol w:w="2570"/>
        <w:gridCol w:w="2570"/>
        <w:gridCol w:w="2570"/>
      </w:tblGrid>
      <w:tr>
        <w:trPr>
          <w:trHeight w:hRule="exact" w:val="496"/>
        </w:trPr>
        <w:tc>
          <w:tcPr>
            <w:tcW w:type="dxa" w:w="2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Examination </w:t>
            </w:r>
          </w:p>
        </w:tc>
        <w:tc>
          <w:tcPr>
            <w:tcW w:type="dxa" w:w="2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Board/University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Year of Passing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Result </w:t>
            </w:r>
          </w:p>
        </w:tc>
      </w:tr>
      <w:tr>
        <w:trPr>
          <w:trHeight w:hRule="exact" w:val="498"/>
        </w:trPr>
        <w:tc>
          <w:tcPr>
            <w:tcW w:type="dxa" w:w="25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B.E. </w:t>
            </w:r>
          </w:p>
        </w:tc>
        <w:tc>
          <w:tcPr>
            <w:tcW w:type="dxa" w:w="2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RTMNU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2018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56% </w:t>
            </w:r>
          </w:p>
        </w:tc>
      </w:tr>
      <w:tr>
        <w:trPr>
          <w:trHeight w:hRule="exact" w:val="498"/>
        </w:trPr>
        <w:tc>
          <w:tcPr>
            <w:tcW w:type="dxa" w:w="25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12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th</w:t>
            </w:r>
          </w:p>
        </w:tc>
        <w:tc>
          <w:tcPr>
            <w:tcW w:type="dxa" w:w="257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MAHARASHTRA </w:t>
            </w:r>
          </w:p>
        </w:tc>
        <w:tc>
          <w:tcPr>
            <w:tcW w:type="dxa" w:w="255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2013 </w:t>
            </w:r>
          </w:p>
        </w:tc>
        <w:tc>
          <w:tcPr>
            <w:tcW w:type="dxa" w:w="255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52.67% </w:t>
            </w:r>
          </w:p>
        </w:tc>
      </w:tr>
      <w:tr>
        <w:trPr>
          <w:trHeight w:hRule="exact" w:val="494"/>
        </w:trPr>
        <w:tc>
          <w:tcPr>
            <w:tcW w:type="dxa" w:w="25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24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th</w:t>
            </w:r>
          </w:p>
        </w:tc>
        <w:tc>
          <w:tcPr>
            <w:tcW w:type="dxa" w:w="2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CBSE </w:t>
            </w:r>
          </w:p>
        </w:tc>
        <w:tc>
          <w:tcPr>
            <w:tcW w:type="dxa" w:w="2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2011 </w:t>
            </w:r>
          </w:p>
        </w:tc>
        <w:tc>
          <w:tcPr>
            <w:tcW w:type="dxa" w:w="2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65% </w:t>
            </w:r>
          </w:p>
        </w:tc>
      </w:tr>
    </w:tbl>
    <w:p>
      <w:pPr>
        <w:autoSpaceDN w:val="0"/>
        <w:autoSpaceDE w:val="0"/>
        <w:widowControl/>
        <w:spacing w:line="343" w:lineRule="auto" w:before="436" w:after="0"/>
        <w:ind w:left="0" w:right="633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Personal Profile: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>Date of Birth: 8</w:t>
      </w:r>
      <w:r>
        <w:rPr>
          <w:rFonts w:ascii="Calibri" w:hAnsi="Calibri" w:eastAsia="Calibri"/>
          <w:b w:val="0"/>
          <w:i w:val="0"/>
          <w:color w:val="000000"/>
          <w:sz w:val="14"/>
        </w:rPr>
        <w:t>th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Oct 95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Marital Status: Single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Language Known: English, Hindi &amp; Marathi </w:t>
      </w:r>
    </w:p>
    <w:p>
      <w:pPr>
        <w:autoSpaceDN w:val="0"/>
        <w:autoSpaceDE w:val="0"/>
        <w:widowControl/>
        <w:spacing w:line="197" w:lineRule="auto" w:before="59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Declaration:</w:t>
      </w:r>
    </w:p>
    <w:p>
      <w:pPr>
        <w:autoSpaceDN w:val="0"/>
        <w:autoSpaceDE w:val="0"/>
        <w:widowControl/>
        <w:spacing w:line="197" w:lineRule="auto" w:before="3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 hereby declare that all the above information and particulars are true to the best of my knowledge. </w:t>
      </w:r>
    </w:p>
    <w:p>
      <w:pPr>
        <w:autoSpaceDN w:val="0"/>
        <w:autoSpaceDE w:val="0"/>
        <w:widowControl/>
        <w:spacing w:line="240" w:lineRule="auto" w:before="26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" cy="2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962" w:val="left"/>
        </w:tabs>
        <w:autoSpaceDE w:val="0"/>
        <w:widowControl/>
        <w:spacing w:line="197" w:lineRule="auto" w:before="2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Place: Pune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Pranish Sonone </w:t>
      </w:r>
    </w:p>
    <w:sectPr w:rsidR="00FC693F" w:rsidRPr="0006063C" w:rsidSect="00034616">
      <w:pgSz w:w="12240" w:h="15840"/>
      <w:pgMar w:top="796" w:right="878" w:bottom="1440" w:left="1080" w:header="720" w:footer="720" w:gutter="0"/>
      <w:cols w:space="720" w:num="1" w:equalWidth="0">
        <w:col w:w="10282" w:space="0"/>
        <w:col w:w="103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
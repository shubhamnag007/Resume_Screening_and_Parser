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240" w:lineRule="auto" w:before="0" w:after="868"/>
        <w:ind w:left="0" w:right="3898" w:firstLine="0"/>
        <w:jc w:val="right"/>
      </w:pPr>
      <w:r>
        <w:rPr>
          <w:rFonts w:ascii="Verdana" w:hAnsi="Verdana" w:eastAsia="Verdana"/>
          <w:b/>
          <w:i w:val="0"/>
          <w:color w:val="929292"/>
          <w:sz w:val="26"/>
          <w:u w:val="single"/>
        </w:rPr>
        <w:t>CURRICULUM VITAE</w:t>
      </w:r>
      <w:r>
        <w:rPr>
          <w:rFonts w:ascii="Verdana" w:hAnsi="Verdana" w:eastAsia="Verdana"/>
          <w:b/>
          <w:i w:val="0"/>
          <w:color w:val="929292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67"/>
        <w:gridCol w:w="5567"/>
      </w:tblGrid>
      <w:tr>
        <w:trPr>
          <w:trHeight w:hRule="exact" w:val="1300"/>
        </w:trPr>
        <w:tc>
          <w:tcPr>
            <w:tcW w:type="dxa" w:w="3004"/>
            <w:tcBorders/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38"/>
              </w:rPr>
              <w:t xml:space="preserve">Anjani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38"/>
              </w:rPr>
              <w:t xml:space="preserve">Priyadarshini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933634"/>
                <w:sz w:val="26"/>
              </w:rPr>
              <w:t xml:space="preserve">Sr. Web Developer / React </w:t>
            </w:r>
          </w:p>
        </w:tc>
        <w:tc>
          <w:tcPr>
            <w:tcW w:type="dxa" w:w="81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933634"/>
                <w:sz w:val="28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To acquire a position in a company that would allow me to be creative and keep 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challenged with various web projects that require employing the latest trends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technologies. </w:t>
            </w:r>
          </w:p>
        </w:tc>
      </w:tr>
    </w:tbl>
    <w:p>
      <w:pPr>
        <w:autoSpaceDN w:val="0"/>
        <w:autoSpaceDE w:val="0"/>
        <w:widowControl/>
        <w:spacing w:line="230" w:lineRule="exact" w:before="126" w:after="126"/>
        <w:ind w:left="311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Employing my passion on a multitude of design work, especially online design &amp;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develop! Enable to constantly learn, develop in varying areas of web development.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567"/>
        <w:gridCol w:w="5567"/>
      </w:tblGrid>
      <w:tr>
        <w:trPr>
          <w:trHeight w:hRule="exact" w:val="1266"/>
        </w:trPr>
        <w:tc>
          <w:tcPr>
            <w:tcW w:type="dxa" w:w="2420"/>
            <w:tcBorders/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56" w:right="576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929292"/>
                <w:sz w:val="24"/>
              </w:rPr>
              <w:t xml:space="preserve">Personal Details: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DOB : 05-09-1985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Sex : Female </w:t>
            </w:r>
          </w:p>
        </w:tc>
        <w:tc>
          <w:tcPr>
            <w:tcW w:type="dxa" w:w="8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4" w:after="0"/>
              <w:ind w:left="644" w:right="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Having  9+ years of experience in development of Web applications using HTML 5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Sass, JavaScript and other frame works like Angular 2+, React Js Bootstrap,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materialize css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. Aspiring for a career in a professional organization where I can apply my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varied thoughts for the fulfillment of the organization objectives and to scale greater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heights along with the organization. </w:t>
            </w:r>
          </w:p>
        </w:tc>
      </w:tr>
    </w:tbl>
    <w:p>
      <w:pPr>
        <w:autoSpaceDN w:val="0"/>
        <w:tabs>
          <w:tab w:pos="3112" w:val="left"/>
        </w:tabs>
        <w:autoSpaceDE w:val="0"/>
        <w:widowControl/>
        <w:spacing w:line="245" w:lineRule="auto" w:before="12" w:after="0"/>
        <w:ind w:left="104" w:right="676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Nationality : Indian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City : Hyderabad </w:t>
      </w:r>
      <w:r>
        <w:tab/>
      </w:r>
      <w:r>
        <w:rPr>
          <w:rFonts w:ascii="Calibri" w:hAnsi="Calibri" w:eastAsia="Calibri"/>
          <w:b w:val="0"/>
          <w:i w:val="0"/>
          <w:color w:val="933634"/>
          <w:sz w:val="28"/>
        </w:rPr>
        <w:t xml:space="preserve">Education </w:t>
      </w:r>
    </w:p>
    <w:p>
      <w:pPr>
        <w:autoSpaceDN w:val="0"/>
        <w:autoSpaceDE w:val="0"/>
        <w:widowControl/>
        <w:spacing w:line="245" w:lineRule="auto" w:before="340" w:after="0"/>
        <w:ind w:left="31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Completed </w:t>
      </w:r>
      <w:r>
        <w:rPr>
          <w:rFonts w:ascii="Calibri" w:hAnsi="Calibri" w:eastAsia="Calibri"/>
          <w:b/>
          <w:i w:val="0"/>
          <w:color w:val="000000"/>
          <w:sz w:val="22"/>
        </w:rPr>
        <w:t>BA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from Kasturba Gandhi college in 2005, with an aggregate of 61.26%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from </w:t>
      </w:r>
      <w:r>
        <w:rPr>
          <w:rFonts w:ascii="Calibri" w:hAnsi="Calibri" w:eastAsia="Calibri"/>
          <w:b w:val="0"/>
          <w:i w:val="0"/>
          <w:color w:val="000000"/>
          <w:sz w:val="22"/>
        </w:rPr>
        <w:t>Osmania       University</w:t>
      </w:r>
      <w:r>
        <w:rPr>
          <w:rFonts w:ascii="Calibri" w:hAnsi="Calibri" w:eastAsia="Calibri"/>
          <w:b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197" w:lineRule="auto" w:before="352" w:after="0"/>
        <w:ind w:left="0" w:right="7084" w:firstLine="0"/>
        <w:jc w:val="right"/>
      </w:pPr>
      <w:r>
        <w:rPr>
          <w:rFonts w:ascii="Calibri" w:hAnsi="Calibri" w:eastAsia="Calibri"/>
          <w:b w:val="0"/>
          <w:i w:val="0"/>
          <w:color w:val="933634"/>
          <w:sz w:val="28"/>
        </w:rPr>
        <w:t xml:space="preserve">Skill Set </w:t>
      </w:r>
    </w:p>
    <w:p>
      <w:pPr>
        <w:autoSpaceDN w:val="0"/>
        <w:autoSpaceDE w:val="0"/>
        <w:widowControl/>
        <w:spacing w:line="274" w:lineRule="exact" w:before="124" w:after="136"/>
        <w:ind w:left="0" w:right="7020" w:firstLine="0"/>
        <w:jc w:val="right"/>
      </w:pPr>
      <w:r>
        <w:rPr>
          <w:rFonts w:ascii="Arial" w:hAnsi="Arial" w:eastAsia="Arial"/>
          <w:b/>
          <w:i w:val="0"/>
          <w:color w:val="929292"/>
          <w:sz w:val="20"/>
        </w:rPr>
        <w:t xml:space="preserve">Skilled in: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8.0" w:type="dxa"/>
      </w:tblPr>
      <w:tblGrid>
        <w:gridCol w:w="3711"/>
        <w:gridCol w:w="3711"/>
        <w:gridCol w:w="3711"/>
      </w:tblGrid>
      <w:tr>
        <w:trPr>
          <w:trHeight w:hRule="exact" w:val="598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4" w:after="0"/>
              <w:ind w:left="1584" w:right="1296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HTML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CSS3 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0" w:after="0"/>
              <w:ind w:left="59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HTML5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Photoshop CS6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XHTML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React Frameworks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Responsive 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0" w:after="0"/>
              <w:ind w:left="44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Dreamweaver CS6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Mobile Website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Designs/Development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Template Designs </w:t>
            </w:r>
          </w:p>
        </w:tc>
      </w:tr>
      <w:tr>
        <w:trPr>
          <w:trHeight w:hRule="exact" w:val="34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4" w:after="0"/>
              <w:ind w:left="0" w:right="56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W3C Standards </w:t>
            </w:r>
          </w:p>
        </w:tc>
        <w:tc>
          <w:tcPr>
            <w:tcW w:type="dxa" w:w="3711"/>
            <w:vMerge/>
            <w:tcBorders/>
          </w:tcPr>
          <w:p/>
        </w:tc>
        <w:tc>
          <w:tcPr>
            <w:tcW w:type="dxa" w:w="3711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0" w:right="70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Illustrator CS6 </w:t>
            </w:r>
          </w:p>
        </w:tc>
        <w:tc>
          <w:tcPr>
            <w:tcW w:type="dxa" w:w="3711"/>
            <w:vMerge/>
            <w:tcBorders/>
          </w:tcPr>
          <w:p/>
        </w:tc>
        <w:tc>
          <w:tcPr>
            <w:tcW w:type="dxa" w:w="371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356" w:after="164"/>
        <w:ind w:left="0" w:right="6200" w:firstLine="0"/>
        <w:jc w:val="right"/>
      </w:pPr>
      <w:r>
        <w:rPr>
          <w:rFonts w:ascii="Arial" w:hAnsi="Arial" w:eastAsia="Arial"/>
          <w:b/>
          <w:i w:val="0"/>
          <w:color w:val="929292"/>
          <w:sz w:val="20"/>
        </w:rPr>
        <w:t>Knowledgeable in: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8.0" w:type="dxa"/>
      </w:tblPr>
      <w:tblGrid>
        <w:gridCol w:w="3711"/>
        <w:gridCol w:w="3711"/>
        <w:gridCol w:w="3711"/>
      </w:tblGrid>
      <w:tr>
        <w:trPr>
          <w:trHeight w:hRule="exact" w:val="322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JQuery 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2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JavaScript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25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Bootstrap Framework </w:t>
            </w:r>
          </w:p>
        </w:tc>
      </w:tr>
      <w:tr>
        <w:trPr>
          <w:trHeight w:hRule="exact" w:val="260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25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Foundation Framework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Wordpress Framework 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8" w:after="0"/>
              <w:ind w:left="25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Eclipse </w:t>
            </w:r>
          </w:p>
        </w:tc>
      </w:tr>
      <w:tr>
        <w:trPr>
          <w:trHeight w:hRule="exact" w:val="272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100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CorelDraw X5 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JQuery Mobile themes </w:t>
            </w:r>
          </w:p>
        </w:tc>
        <w:tc>
          <w:tcPr>
            <w:tcW w:type="dxa" w:w="3711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128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Mac xcode 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2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Responsive Design </w:t>
            </w:r>
          </w:p>
        </w:tc>
        <w:tc>
          <w:tcPr>
            <w:tcW w:type="dxa" w:w="371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232" w:after="90"/>
        <w:ind w:left="0" w:right="6024" w:firstLine="0"/>
        <w:jc w:val="right"/>
      </w:pPr>
      <w:r>
        <w:rPr>
          <w:rFonts w:ascii="Calibri" w:hAnsi="Calibri" w:eastAsia="Calibri"/>
          <w:b w:val="0"/>
          <w:i w:val="0"/>
          <w:color w:val="933634"/>
          <w:sz w:val="28"/>
        </w:rPr>
        <w:t xml:space="preserve">Work Experience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8.0" w:type="dxa"/>
      </w:tblPr>
      <w:tblGrid>
        <w:gridCol w:w="3711"/>
        <w:gridCol w:w="3711"/>
        <w:gridCol w:w="3711"/>
      </w:tblGrid>
      <w:tr>
        <w:trPr>
          <w:trHeight w:hRule="exact" w:val="332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0" w:right="109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929292"/>
                <w:sz w:val="20"/>
              </w:rPr>
              <w:t>Company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0" w:right="10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929292"/>
                <w:sz w:val="20"/>
              </w:rPr>
              <w:t>: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13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QUAQUA Tavel Experiences pvt,Ltd.</w:t>
            </w:r>
          </w:p>
        </w:tc>
      </w:tr>
      <w:tr>
        <w:trPr>
          <w:trHeight w:hRule="exact" w:val="300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0" w:right="4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929292"/>
                <w:sz w:val="20"/>
              </w:rPr>
              <w:t>Current Position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0" w:right="10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929292"/>
                <w:sz w:val="20"/>
              </w:rPr>
              <w:t>: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13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Sr. Web Developer</w:t>
            </w:r>
          </w:p>
        </w:tc>
      </w:tr>
      <w:tr>
        <w:trPr>
          <w:trHeight w:hRule="exact" w:val="300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0" w:right="11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929292"/>
                <w:sz w:val="20"/>
              </w:rPr>
              <w:t>Duration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0" w:right="10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929292"/>
                <w:sz w:val="20"/>
              </w:rPr>
              <w:t>: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13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Dec 2017 to till date </w:t>
            </w:r>
          </w:p>
        </w:tc>
      </w:tr>
      <w:tr>
        <w:trPr>
          <w:trHeight w:hRule="exact" w:val="280"/>
        </w:trPr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" w:after="0"/>
              <w:ind w:left="0" w:right="47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929292"/>
                <w:sz w:val="20"/>
              </w:rPr>
              <w:t>Responsibilities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" w:after="0"/>
              <w:ind w:left="0" w:right="10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929292"/>
                <w:sz w:val="20"/>
              </w:rPr>
              <w:t>: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" w:after="0"/>
              <w:ind w:left="13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HTML , Responsive web designing, React </w:t>
            </w:r>
          </w:p>
        </w:tc>
      </w:tr>
      <w:tr>
        <w:trPr>
          <w:trHeight w:hRule="exact" w:val="330"/>
        </w:trPr>
        <w:tc>
          <w:tcPr>
            <w:tcW w:type="dxa" w:w="3711"/>
            <w:vMerge/>
            <w:tcBorders/>
          </w:tcPr>
          <w:p/>
        </w:tc>
        <w:tc>
          <w:tcPr>
            <w:tcW w:type="dxa" w:w="3711"/>
            <w:vMerge/>
            <w:tcBorders/>
          </w:tcPr>
          <w:p/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3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components, Quality Analyst etc. </w:t>
            </w:r>
          </w:p>
        </w:tc>
      </w:tr>
    </w:tbl>
    <w:p>
      <w:pPr>
        <w:autoSpaceDN w:val="0"/>
        <w:autoSpaceDE w:val="0"/>
        <w:widowControl/>
        <w:spacing w:line="197" w:lineRule="auto" w:before="380" w:after="0"/>
        <w:ind w:left="0" w:right="7148" w:firstLine="0"/>
        <w:jc w:val="right"/>
      </w:pPr>
      <w:r>
        <w:rPr>
          <w:rFonts w:ascii="Calibri" w:hAnsi="Calibri" w:eastAsia="Calibri"/>
          <w:b w:val="0"/>
          <w:i w:val="0"/>
          <w:color w:val="933634"/>
          <w:sz w:val="28"/>
        </w:rPr>
        <w:t xml:space="preserve">Project </w:t>
      </w:r>
    </w:p>
    <w:p>
      <w:pPr>
        <w:autoSpaceDN w:val="0"/>
        <w:autoSpaceDE w:val="0"/>
        <w:widowControl/>
        <w:spacing w:line="197" w:lineRule="auto" w:before="426" w:after="0"/>
        <w:ind w:left="0" w:right="582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>Title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– </w:t>
      </w:r>
      <w:r>
        <w:rPr>
          <w:rFonts w:ascii="Calibri" w:hAnsi="Calibri" w:eastAsia="Calibri"/>
          <w:b/>
          <w:i w:val="0"/>
          <w:color w:val="2D2D2D"/>
          <w:sz w:val="22"/>
        </w:rPr>
        <w:t xml:space="preserve">Quaqua Product </w:t>
      </w:r>
    </w:p>
    <w:p>
      <w:pPr>
        <w:autoSpaceDN w:val="0"/>
        <w:autoSpaceDE w:val="0"/>
        <w:widowControl/>
        <w:spacing w:line="197" w:lineRule="auto" w:before="318" w:after="0"/>
        <w:ind w:left="0" w:right="5478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Role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– Sr.Software Engineer </w:t>
      </w:r>
    </w:p>
    <w:p>
      <w:pPr>
        <w:sectPr>
          <w:pgSz w:w="12240" w:h="15840"/>
          <w:pgMar w:top="272" w:right="654" w:bottom="336" w:left="452" w:header="720" w:footer="720" w:gutter="0"/>
          <w:cols w:space="720" w:num="1" w:equalWidth="0">
            <w:col w:w="1113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197" w:lineRule="auto" w:before="44" w:after="0"/>
        <w:ind w:left="0" w:right="6826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Team Size - </w:t>
      </w:r>
      <w:r>
        <w:rPr>
          <w:rFonts w:ascii="Calibri" w:hAnsi="Calibri" w:eastAsia="Calibri"/>
          <w:b w:val="0"/>
          <w:i/>
          <w:color w:val="000000"/>
          <w:sz w:val="22"/>
        </w:rPr>
        <w:t>3</w:t>
      </w:r>
    </w:p>
    <w:p>
      <w:pPr>
        <w:autoSpaceDN w:val="0"/>
        <w:autoSpaceDE w:val="0"/>
        <w:widowControl/>
        <w:spacing w:line="197" w:lineRule="auto" w:before="316" w:after="0"/>
        <w:ind w:left="0" w:right="4682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>Technologies –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React, HTML 5, CSS 3. </w:t>
      </w:r>
    </w:p>
    <w:p>
      <w:pPr>
        <w:autoSpaceDN w:val="0"/>
        <w:autoSpaceDE w:val="0"/>
        <w:widowControl/>
        <w:spacing w:line="245" w:lineRule="auto" w:before="314" w:after="0"/>
        <w:ind w:left="3112" w:right="72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Description: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QuaQua is a digital experience platform that integrates 360-degree virtual reality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content for the global travel and tourism industry. </w:t>
      </w:r>
    </w:p>
    <w:p>
      <w:pPr>
        <w:autoSpaceDN w:val="0"/>
        <w:autoSpaceDE w:val="0"/>
        <w:widowControl/>
        <w:spacing w:line="245" w:lineRule="auto" w:before="318" w:after="0"/>
        <w:ind w:left="311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 strive to translate world's travel experiences into captivating 360 videos and AR/VR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stories to provide real and immersive end to end travel experiences. </w:t>
      </w:r>
    </w:p>
    <w:p>
      <w:pPr>
        <w:autoSpaceDN w:val="0"/>
        <w:autoSpaceDE w:val="0"/>
        <w:widowControl/>
        <w:spacing w:line="197" w:lineRule="auto" w:before="316" w:after="0"/>
        <w:ind w:left="0" w:right="6484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Responsibilities. </w:t>
      </w:r>
    </w:p>
    <w:p>
      <w:pPr>
        <w:autoSpaceDN w:val="0"/>
        <w:autoSpaceDE w:val="0"/>
        <w:widowControl/>
        <w:spacing w:line="245" w:lineRule="auto" w:before="168" w:after="0"/>
        <w:ind w:left="31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Responsible for the architecture design and involved in high and low-level design of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individual components. Responsible for setting coding standards in the application. </w:t>
      </w:r>
    </w:p>
    <w:p>
      <w:pPr>
        <w:autoSpaceDN w:val="0"/>
        <w:autoSpaceDE w:val="0"/>
        <w:widowControl/>
        <w:spacing w:line="197" w:lineRule="auto" w:before="314" w:after="492"/>
        <w:ind w:left="0" w:right="71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Working with Team in Implementing and taking the In Charge for Quality Testing.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67"/>
        <w:gridCol w:w="5567"/>
      </w:tblGrid>
      <w:tr>
        <w:trPr>
          <w:trHeight w:hRule="exact" w:val="1472"/>
        </w:trPr>
        <w:tc>
          <w:tcPr>
            <w:tcW w:type="dxa" w:w="3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7" w:lineRule="auto" w:before="278" w:after="0"/>
              <w:ind w:left="3472" w:right="114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7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4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Experience in working with Angular 2/4 modules, services, templates, directives,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services and dependency injection to create a SPA. </w:t>
            </w:r>
          </w:p>
          <w:p>
            <w:pPr>
              <w:autoSpaceDN w:val="0"/>
              <w:autoSpaceDE w:val="0"/>
              <w:widowControl/>
              <w:spacing w:line="197" w:lineRule="auto" w:before="58" w:after="0"/>
              <w:ind w:left="14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Hands on Experience on Angular CLI (Command line Interface). </w:t>
            </w:r>
          </w:p>
          <w:p>
            <w:pPr>
              <w:autoSpaceDN w:val="0"/>
              <w:autoSpaceDE w:val="0"/>
              <w:widowControl/>
              <w:spacing w:line="245" w:lineRule="auto" w:before="60" w:after="0"/>
              <w:ind w:left="14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Expertise in using React JS components, Forms, Events, Keys, Router concept.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Worked on some of the new features of Angular 4 like new if else syntax, ng-</w:t>
            </w:r>
          </w:p>
        </w:tc>
      </w:tr>
    </w:tbl>
    <w:p>
      <w:pPr>
        <w:autoSpaceDN w:val="0"/>
        <w:autoSpaceDE w:val="0"/>
        <w:widowControl/>
        <w:spacing w:line="197" w:lineRule="auto" w:before="24" w:after="0"/>
        <w:ind w:left="0" w:right="482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templates, form validators. </w:t>
      </w:r>
    </w:p>
    <w:p>
      <w:pPr>
        <w:autoSpaceDN w:val="0"/>
        <w:autoSpaceDE w:val="0"/>
        <w:widowControl/>
        <w:spacing w:line="197" w:lineRule="auto" w:before="326" w:after="0"/>
        <w:ind w:left="0" w:right="6602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Key Challenges </w:t>
      </w:r>
    </w:p>
    <w:p>
      <w:pPr>
        <w:autoSpaceDN w:val="0"/>
        <w:autoSpaceDE w:val="0"/>
        <w:widowControl/>
        <w:spacing w:line="197" w:lineRule="auto" w:before="168" w:after="858"/>
        <w:ind w:left="0" w:right="210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Worked on new frame work with the support of a Technical Lead.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12.0" w:type="dxa"/>
      </w:tblPr>
      <w:tblGrid>
        <w:gridCol w:w="11134"/>
      </w:tblGrid>
      <w:tr>
        <w:trPr>
          <w:trHeight w:hRule="exact" w:val="308"/>
        </w:trPr>
        <w:tc>
          <w:tcPr>
            <w:tcW w:type="dxa" w:w="3878"/>
            <w:tcBorders>
              <w:end w:sz="16.800000000000182" w:val="single" w:color="#FFFFFF"/>
            </w:tcBorders>
            <w:shd w:fill="ea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" w:after="0"/>
              <w:ind w:left="10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Websites &amp; Mobile sites </w:t>
            </w:r>
          </w:p>
        </w:tc>
      </w:tr>
    </w:tbl>
    <w:p>
      <w:pPr>
        <w:autoSpaceDN w:val="0"/>
        <w:autoSpaceDE w:val="0"/>
        <w:widowControl/>
        <w:spacing w:line="264" w:lineRule="exact" w:before="98" w:after="0"/>
        <w:ind w:left="3220" w:right="5616" w:firstLine="0"/>
        <w:jc w:val="left"/>
      </w:pPr>
      <w:r>
        <w:rPr>
          <w:rFonts w:ascii="ArialMT" w:hAnsi="ArialMT" w:eastAsia="ArialMT"/>
          <w:b w:val="0"/>
          <w:i w:val="0"/>
          <w:color w:val="0000FF"/>
          <w:sz w:val="20"/>
          <w:u w:val="single"/>
        </w:rPr>
        <w:hyperlink r:id="rId9" w:history="1">
          <w:r>
            <w:rPr>
              <w:rStyle w:val="Hyperlink"/>
            </w:rPr>
            <w:t xml:space="preserve">https://www.quaqua.com/ </w:t>
          </w:r>
        </w:hyperlink>
      </w:r>
      <w:r>
        <w:br/>
      </w:r>
      <w:r>
        <w:rPr>
          <w:rFonts w:ascii="ArialMT" w:hAnsi="ArialMT" w:eastAsia="ArialMT"/>
          <w:b w:val="0"/>
          <w:i w:val="0"/>
          <w:color w:val="0000FF"/>
          <w:sz w:val="20"/>
          <w:u w:val="single"/>
        </w:rPr>
        <w:hyperlink r:id="rId10" w:history="1">
          <w:r>
            <w:rPr>
              <w:rStyle w:val="Hyperlink"/>
            </w:rPr>
            <w:t>https://m.quaqua.com/</w:t>
          </w:r>
        </w:hyperlink>
      </w:r>
    </w:p>
    <w:p>
      <w:pPr>
        <w:autoSpaceDN w:val="0"/>
        <w:autoSpaceDE w:val="0"/>
        <w:widowControl/>
        <w:spacing w:line="197" w:lineRule="auto" w:before="602" w:after="526"/>
        <w:ind w:left="0" w:right="5916" w:firstLine="0"/>
        <w:jc w:val="right"/>
      </w:pPr>
      <w:r>
        <w:rPr>
          <w:rFonts w:ascii="Calibri" w:hAnsi="Calibri" w:eastAsia="Calibri"/>
          <w:b w:val="0"/>
          <w:i w:val="0"/>
          <w:color w:val="933634"/>
          <w:sz w:val="28"/>
        </w:rPr>
        <w:t xml:space="preserve">Work Experience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1"/>
        <w:gridCol w:w="3711"/>
        <w:gridCol w:w="3711"/>
      </w:tblGrid>
      <w:tr>
        <w:trPr>
          <w:trHeight w:hRule="exact" w:val="324"/>
        </w:trPr>
        <w:tc>
          <w:tcPr>
            <w:tcW w:type="dxa" w:w="5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0" w:right="109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929292"/>
                <w:sz w:val="20"/>
              </w:rPr>
              <w:t>Company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0" w:right="10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929292"/>
                <w:sz w:val="20"/>
              </w:rPr>
              <w:t>: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13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PurpleTalk India (p) ltd,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Hyderabad </w:t>
            </w:r>
          </w:p>
        </w:tc>
      </w:tr>
      <w:tr>
        <w:trPr>
          <w:trHeight w:hRule="exact" w:val="120"/>
        </w:trPr>
        <w:tc>
          <w:tcPr>
            <w:tcW w:type="dxa" w:w="5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0" w:after="0"/>
              <w:ind w:left="0" w:right="4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929292"/>
                <w:sz w:val="20"/>
              </w:rPr>
              <w:t>Current Position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0" w:after="0"/>
              <w:ind w:left="0" w:right="10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929292"/>
                <w:sz w:val="20"/>
              </w:rPr>
              <w:t>:</w:t>
            </w:r>
          </w:p>
        </w:tc>
        <w:tc>
          <w:tcPr>
            <w:tcW w:type="dxa" w:w="3711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711"/>
            <w:vMerge/>
            <w:tcBorders/>
          </w:tcPr>
          <w:p/>
        </w:tc>
        <w:tc>
          <w:tcPr>
            <w:tcW w:type="dxa" w:w="3711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13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Front End Developer/ UI designer</w:t>
            </w:r>
          </w:p>
        </w:tc>
      </w:tr>
      <w:tr>
        <w:trPr>
          <w:trHeight w:hRule="exact" w:val="300"/>
        </w:trPr>
        <w:tc>
          <w:tcPr>
            <w:tcW w:type="dxa" w:w="5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" w:after="0"/>
              <w:ind w:left="0" w:right="11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929292"/>
                <w:sz w:val="20"/>
              </w:rPr>
              <w:t>Duration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" w:after="0"/>
              <w:ind w:left="0" w:right="10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929292"/>
                <w:sz w:val="20"/>
              </w:rPr>
              <w:t>: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" w:after="0"/>
              <w:ind w:left="13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Dec 2011 to Oct 2017 </w:t>
            </w:r>
          </w:p>
        </w:tc>
      </w:tr>
      <w:tr>
        <w:trPr>
          <w:trHeight w:hRule="exact" w:val="280"/>
        </w:trPr>
        <w:tc>
          <w:tcPr>
            <w:tcW w:type="dxa" w:w="5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" w:after="0"/>
              <w:ind w:left="0" w:right="47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929292"/>
                <w:sz w:val="20"/>
              </w:rPr>
              <w:t>Responsibilities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" w:after="0"/>
              <w:ind w:left="0" w:right="10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929292"/>
                <w:sz w:val="20"/>
              </w:rPr>
              <w:t>: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" w:after="0"/>
              <w:ind w:left="13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Designing of web sites, Mobile apps, Web sites and </w:t>
            </w:r>
          </w:p>
        </w:tc>
      </w:tr>
      <w:tr>
        <w:trPr>
          <w:trHeight w:hRule="exact" w:val="260"/>
        </w:trPr>
        <w:tc>
          <w:tcPr>
            <w:tcW w:type="dxa" w:w="3711"/>
            <w:vMerge/>
            <w:tcBorders/>
          </w:tcPr>
          <w:p/>
        </w:tc>
        <w:tc>
          <w:tcPr>
            <w:tcW w:type="dxa" w:w="3711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3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applications, Html Works, Responsive, Browser </w:t>
            </w:r>
          </w:p>
        </w:tc>
      </w:tr>
      <w:tr>
        <w:trPr>
          <w:trHeight w:hRule="exact" w:val="338"/>
        </w:trPr>
        <w:tc>
          <w:tcPr>
            <w:tcW w:type="dxa" w:w="3711"/>
            <w:vMerge/>
            <w:tcBorders/>
          </w:tcPr>
          <w:p/>
        </w:tc>
        <w:tc>
          <w:tcPr>
            <w:tcW w:type="dxa" w:w="3711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" w:after="0"/>
              <w:ind w:left="13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Compatibility, UI Designs, etc. </w:t>
            </w:r>
          </w:p>
        </w:tc>
      </w:tr>
    </w:tbl>
    <w:p>
      <w:pPr>
        <w:autoSpaceDN w:val="0"/>
        <w:autoSpaceDE w:val="0"/>
        <w:widowControl/>
        <w:spacing w:line="197" w:lineRule="auto" w:before="116" w:after="0"/>
        <w:ind w:left="0" w:right="7038" w:firstLine="0"/>
        <w:jc w:val="right"/>
      </w:pPr>
      <w:r>
        <w:rPr>
          <w:rFonts w:ascii="Calibri" w:hAnsi="Calibri" w:eastAsia="Calibri"/>
          <w:b w:val="0"/>
          <w:i w:val="0"/>
          <w:color w:val="933634"/>
          <w:sz w:val="28"/>
        </w:rPr>
        <w:t xml:space="preserve">Projects </w:t>
      </w:r>
    </w:p>
    <w:p>
      <w:pPr>
        <w:autoSpaceDN w:val="0"/>
        <w:autoSpaceDE w:val="0"/>
        <w:widowControl/>
        <w:spacing w:line="197" w:lineRule="auto" w:before="426" w:after="0"/>
        <w:ind w:left="0" w:right="510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>Title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– </w:t>
      </w:r>
      <w:r>
        <w:rPr>
          <w:rFonts w:ascii="Calibri" w:hAnsi="Calibri" w:eastAsia="Calibri"/>
          <w:b/>
          <w:i w:val="0"/>
          <w:color w:val="2D2D2D"/>
          <w:sz w:val="22"/>
        </w:rPr>
        <w:t xml:space="preserve">GE – Knowledge Sharing </w:t>
      </w:r>
    </w:p>
    <w:p>
      <w:pPr>
        <w:autoSpaceDN w:val="0"/>
        <w:autoSpaceDE w:val="0"/>
        <w:widowControl/>
        <w:spacing w:line="197" w:lineRule="auto" w:before="318" w:after="0"/>
        <w:ind w:left="0" w:right="5952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Role </w:t>
      </w:r>
      <w:r>
        <w:rPr>
          <w:rFonts w:ascii="Calibri" w:hAnsi="Calibri" w:eastAsia="Calibri"/>
          <w:b w:val="0"/>
          <w:i w:val="0"/>
          <w:color w:val="000000"/>
          <w:sz w:val="22"/>
        </w:rPr>
        <w:t>– Sr.UI  Developer</w:t>
      </w:r>
    </w:p>
    <w:p>
      <w:pPr>
        <w:sectPr>
          <w:pgSz w:w="12240" w:h="15840"/>
          <w:pgMar w:top="270" w:right="654" w:bottom="382" w:left="452" w:header="720" w:footer="720" w:gutter="0"/>
          <w:cols w:space="720" w:num="1" w:equalWidth="0">
            <w:col w:w="11133" w:space="0"/>
            <w:col w:w="1113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197" w:lineRule="auto" w:before="44" w:after="0"/>
        <w:ind w:left="0" w:right="4100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Duration – </w:t>
      </w:r>
      <w:r>
        <w:rPr>
          <w:rFonts w:ascii="Calibri" w:hAnsi="Calibri" w:eastAsia="Calibri"/>
          <w:b w:val="0"/>
          <w:i w:val="0"/>
          <w:color w:val="000000"/>
          <w:sz w:val="22"/>
        </w:rPr>
        <w:t>October 2016 – September 2017</w:t>
      </w:r>
    </w:p>
    <w:p>
      <w:pPr>
        <w:autoSpaceDN w:val="0"/>
        <w:autoSpaceDE w:val="0"/>
        <w:widowControl/>
        <w:spacing w:line="197" w:lineRule="auto" w:before="316" w:after="0"/>
        <w:ind w:left="0" w:right="6844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Team Size - </w:t>
      </w:r>
      <w:r>
        <w:rPr>
          <w:rFonts w:ascii="Calibri" w:hAnsi="Calibri" w:eastAsia="Calibri"/>
          <w:b w:val="0"/>
          <w:i/>
          <w:color w:val="000000"/>
          <w:sz w:val="22"/>
        </w:rPr>
        <w:t>4</w:t>
      </w:r>
    </w:p>
    <w:p>
      <w:pPr>
        <w:autoSpaceDN w:val="0"/>
        <w:autoSpaceDE w:val="0"/>
        <w:widowControl/>
        <w:spacing w:line="197" w:lineRule="auto" w:before="314" w:after="0"/>
        <w:ind w:left="0" w:right="3256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>Technologies –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Angular JS , Javascript, HTML 5, CSS 3. </w:t>
      </w:r>
    </w:p>
    <w:p>
      <w:pPr>
        <w:autoSpaceDN w:val="0"/>
        <w:autoSpaceDE w:val="0"/>
        <w:widowControl/>
        <w:spacing w:line="245" w:lineRule="auto" w:before="316" w:after="0"/>
        <w:ind w:left="311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Description: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This is a group of GE internal applications which consists of a mobile application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few web applications which are used to view the statistics of the corresponding device 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requirement. </w:t>
      </w:r>
    </w:p>
    <w:p>
      <w:pPr>
        <w:autoSpaceDN w:val="0"/>
        <w:autoSpaceDE w:val="0"/>
        <w:widowControl/>
        <w:spacing w:line="197" w:lineRule="auto" w:before="584" w:after="0"/>
        <w:ind w:left="0" w:right="6502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Responsibilities. </w:t>
      </w:r>
    </w:p>
    <w:p>
      <w:pPr>
        <w:autoSpaceDN w:val="0"/>
        <w:autoSpaceDE w:val="0"/>
        <w:widowControl/>
        <w:spacing w:line="245" w:lineRule="auto" w:before="168" w:after="0"/>
        <w:ind w:left="3112" w:right="4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Working to modify the existing code base as per the clients need and guiding the team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which work on other web application. Make the code reviews and optimize the code for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better maintain and performance of the app. Created Webparts in share point using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share point designer </w:t>
      </w:r>
    </w:p>
    <w:p>
      <w:pPr>
        <w:autoSpaceDN w:val="0"/>
        <w:autoSpaceDE w:val="0"/>
        <w:widowControl/>
        <w:spacing w:line="197" w:lineRule="auto" w:before="438" w:after="0"/>
        <w:ind w:left="0" w:right="6620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Key Challenges </w:t>
      </w:r>
    </w:p>
    <w:p>
      <w:pPr>
        <w:autoSpaceDN w:val="0"/>
        <w:autoSpaceDE w:val="0"/>
        <w:widowControl/>
        <w:spacing w:line="197" w:lineRule="auto" w:before="168" w:after="0"/>
        <w:ind w:left="0" w:right="212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Worked on new frame work with the support of a Technical Lead. </w:t>
      </w:r>
    </w:p>
    <w:p>
      <w:pPr>
        <w:autoSpaceDN w:val="0"/>
        <w:autoSpaceDE w:val="0"/>
        <w:widowControl/>
        <w:spacing w:line="197" w:lineRule="auto" w:before="1094" w:after="0"/>
        <w:ind w:left="0" w:right="7110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Project -2 </w:t>
      </w:r>
    </w:p>
    <w:p>
      <w:pPr>
        <w:autoSpaceDN w:val="0"/>
        <w:autoSpaceDE w:val="0"/>
        <w:widowControl/>
        <w:spacing w:line="197" w:lineRule="auto" w:before="204" w:after="0"/>
        <w:ind w:left="0" w:right="648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>Title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– </w:t>
      </w:r>
      <w:r>
        <w:rPr>
          <w:rFonts w:ascii="Calibri" w:hAnsi="Calibri" w:eastAsia="Calibri"/>
          <w:b/>
          <w:i w:val="0"/>
          <w:color w:val="2D2D2D"/>
          <w:sz w:val="22"/>
        </w:rPr>
        <w:t xml:space="preserve">Magellan </w:t>
      </w:r>
    </w:p>
    <w:p>
      <w:pPr>
        <w:autoSpaceDN w:val="0"/>
        <w:autoSpaceDE w:val="0"/>
        <w:widowControl/>
        <w:spacing w:line="197" w:lineRule="auto" w:before="316" w:after="0"/>
        <w:ind w:left="0" w:right="6304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Role </w:t>
      </w:r>
      <w:r>
        <w:rPr>
          <w:rFonts w:ascii="Calibri" w:hAnsi="Calibri" w:eastAsia="Calibri"/>
          <w:b w:val="0"/>
          <w:i w:val="0"/>
          <w:color w:val="000000"/>
          <w:sz w:val="22"/>
        </w:rPr>
        <w:t>–Module Lead</w:t>
      </w:r>
    </w:p>
    <w:p>
      <w:pPr>
        <w:autoSpaceDN w:val="0"/>
        <w:autoSpaceDE w:val="0"/>
        <w:widowControl/>
        <w:spacing w:line="197" w:lineRule="auto" w:before="316" w:after="0"/>
        <w:ind w:left="0" w:right="5194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Duration – </w:t>
      </w:r>
      <w:r>
        <w:rPr>
          <w:rFonts w:ascii="Calibri" w:hAnsi="Calibri" w:eastAsia="Calibri"/>
          <w:b w:val="0"/>
          <w:i w:val="0"/>
          <w:color w:val="000000"/>
          <w:sz w:val="22"/>
        </w:rPr>
        <w:t>Feb 2015 –Aug 2016</w:t>
      </w:r>
    </w:p>
    <w:p>
      <w:pPr>
        <w:autoSpaceDN w:val="0"/>
        <w:autoSpaceDE w:val="0"/>
        <w:widowControl/>
        <w:spacing w:line="197" w:lineRule="auto" w:before="314" w:after="0"/>
        <w:ind w:left="0" w:right="6844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Team Size - </w:t>
      </w:r>
      <w:r>
        <w:rPr>
          <w:rFonts w:ascii="Calibri" w:hAnsi="Calibri" w:eastAsia="Calibri"/>
          <w:b w:val="0"/>
          <w:i/>
          <w:color w:val="000000"/>
          <w:sz w:val="22"/>
        </w:rPr>
        <w:t>4</w:t>
      </w:r>
    </w:p>
    <w:p>
      <w:pPr>
        <w:autoSpaceDN w:val="0"/>
        <w:autoSpaceDE w:val="0"/>
        <w:widowControl/>
        <w:spacing w:line="197" w:lineRule="auto" w:before="318" w:after="0"/>
        <w:ind w:left="0" w:right="744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>Technologies –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CSS,  Java Script, Web Services, Android and IOS/ web application. </w:t>
      </w:r>
    </w:p>
    <w:p>
      <w:pPr>
        <w:autoSpaceDN w:val="0"/>
        <w:autoSpaceDE w:val="0"/>
        <w:widowControl/>
        <w:spacing w:line="245" w:lineRule="auto" w:before="316" w:after="0"/>
        <w:ind w:left="311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Description: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 move beyond the traditional by delivering behavioral health and employee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assistance program services; specialty health, including musculoskeletal, cardiac,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advanced imaging management and physical medicine; and integrated care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management to health plans, employers, Medicaid, Medicare and the Federal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government. </w:t>
      </w:r>
    </w:p>
    <w:p>
      <w:pPr>
        <w:autoSpaceDN w:val="0"/>
        <w:autoSpaceDE w:val="0"/>
        <w:widowControl/>
        <w:spacing w:line="197" w:lineRule="auto" w:before="584" w:after="0"/>
        <w:ind w:left="0" w:right="6502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Responsibilities. </w:t>
      </w:r>
    </w:p>
    <w:p>
      <w:pPr>
        <w:autoSpaceDN w:val="0"/>
        <w:autoSpaceDE w:val="0"/>
        <w:widowControl/>
        <w:spacing w:line="245" w:lineRule="auto" w:before="168" w:after="0"/>
        <w:ind w:left="31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Responsible for the architecture design and involved in high and low-level design of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individual components. Responsible for setting coding standards in the application. </w:t>
      </w:r>
    </w:p>
    <w:p>
      <w:pPr>
        <w:autoSpaceDN w:val="0"/>
        <w:autoSpaceDE w:val="0"/>
        <w:widowControl/>
        <w:spacing w:line="197" w:lineRule="auto" w:before="436" w:after="0"/>
        <w:ind w:left="0" w:right="73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Working with Team in Implementing and taking the In Charge for Quality Testing. </w:t>
      </w:r>
    </w:p>
    <w:p>
      <w:pPr>
        <w:autoSpaceDN w:val="0"/>
        <w:autoSpaceDE w:val="0"/>
        <w:widowControl/>
        <w:spacing w:line="197" w:lineRule="auto" w:before="704" w:after="0"/>
        <w:ind w:left="0" w:right="6620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Key Challenges </w:t>
      </w:r>
    </w:p>
    <w:p>
      <w:pPr>
        <w:sectPr>
          <w:pgSz w:w="12240" w:h="15840"/>
          <w:pgMar w:top="270" w:right="636" w:bottom="318" w:left="452" w:header="720" w:footer="720" w:gutter="0"/>
          <w:cols w:space="720" w:num="1" w:equalWidth="0">
            <w:col w:w="11152" w:space="0"/>
            <w:col w:w="11133" w:space="0"/>
            <w:col w:w="1113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245" w:lineRule="auto" w:before="44" w:after="0"/>
        <w:ind w:left="31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Worked on Issues related to Process flow Orchestration Module where the entire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business is depended. </w:t>
      </w:r>
    </w:p>
    <w:p>
      <w:pPr>
        <w:autoSpaceDN w:val="0"/>
        <w:autoSpaceDE w:val="0"/>
        <w:widowControl/>
        <w:spacing w:line="197" w:lineRule="auto" w:before="706" w:after="0"/>
        <w:ind w:left="0" w:right="6300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Main Contribution </w:t>
      </w:r>
    </w:p>
    <w:p>
      <w:pPr>
        <w:autoSpaceDN w:val="0"/>
        <w:autoSpaceDE w:val="0"/>
        <w:widowControl/>
        <w:spacing w:line="245" w:lineRule="auto" w:before="166" w:after="0"/>
        <w:ind w:left="31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Client Implementation work is handled. Implemented as per the client requirements. </w:t>
      </w:r>
      <w:r>
        <w:rPr>
          <w:rFonts w:ascii="Calibri" w:hAnsi="Calibri" w:eastAsia="Calibri"/>
          <w:b w:val="0"/>
          <w:i w:val="0"/>
          <w:color w:val="000000"/>
          <w:sz w:val="22"/>
        </w:rPr>
        <w:t>Also involved in code review. Played an active role as mentor for group of developers.</w:t>
      </w:r>
    </w:p>
    <w:p>
      <w:pPr>
        <w:autoSpaceDN w:val="0"/>
        <w:autoSpaceDE w:val="0"/>
        <w:widowControl/>
        <w:spacing w:line="197" w:lineRule="auto" w:before="706" w:after="0"/>
        <w:ind w:left="0" w:right="7108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Project -3 </w:t>
      </w:r>
    </w:p>
    <w:p>
      <w:pPr>
        <w:autoSpaceDN w:val="0"/>
        <w:autoSpaceDE w:val="0"/>
        <w:widowControl/>
        <w:spacing w:line="197" w:lineRule="auto" w:before="204" w:after="0"/>
        <w:ind w:left="0" w:right="644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>Title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–</w:t>
      </w:r>
      <w:r>
        <w:rPr>
          <w:rFonts w:ascii="Calibri" w:hAnsi="Calibri" w:eastAsia="Calibri"/>
          <w:b/>
          <w:i w:val="0"/>
          <w:color w:val="2D2D2D"/>
          <w:sz w:val="22"/>
        </w:rPr>
        <w:t xml:space="preserve">UHCOMW </w:t>
      </w:r>
    </w:p>
    <w:p>
      <w:pPr>
        <w:autoSpaceDN w:val="0"/>
        <w:autoSpaceDE w:val="0"/>
        <w:widowControl/>
        <w:spacing w:line="197" w:lineRule="auto" w:before="316" w:after="0"/>
        <w:ind w:left="0" w:right="6220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Role </w:t>
      </w:r>
      <w:r>
        <w:rPr>
          <w:rFonts w:ascii="Calibri" w:hAnsi="Calibri" w:eastAsia="Calibri"/>
          <w:b w:val="0"/>
          <w:i w:val="0"/>
          <w:color w:val="000000"/>
          <w:sz w:val="22"/>
        </w:rPr>
        <w:t>–  Sr Developer</w:t>
      </w:r>
    </w:p>
    <w:p>
      <w:pPr>
        <w:autoSpaceDN w:val="0"/>
        <w:autoSpaceDE w:val="0"/>
        <w:widowControl/>
        <w:spacing w:line="197" w:lineRule="auto" w:before="318" w:after="0"/>
        <w:ind w:left="0" w:right="4910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Duration – </w:t>
      </w:r>
      <w:r>
        <w:rPr>
          <w:rFonts w:ascii="Calibri" w:hAnsi="Calibri" w:eastAsia="Calibri"/>
          <w:b w:val="0"/>
          <w:i w:val="0"/>
          <w:color w:val="000000"/>
          <w:sz w:val="22"/>
        </w:rPr>
        <w:t>March 2013 – Feb 2015</w:t>
      </w:r>
    </w:p>
    <w:p>
      <w:pPr>
        <w:autoSpaceDN w:val="0"/>
        <w:autoSpaceDE w:val="0"/>
        <w:widowControl/>
        <w:spacing w:line="197" w:lineRule="auto" w:before="316" w:after="0"/>
        <w:ind w:left="0" w:right="6842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Team Size - </w:t>
      </w:r>
      <w:r>
        <w:rPr>
          <w:rFonts w:ascii="Calibri" w:hAnsi="Calibri" w:eastAsia="Calibri"/>
          <w:b w:val="0"/>
          <w:i/>
          <w:color w:val="000000"/>
          <w:sz w:val="22"/>
        </w:rPr>
        <w:t>6</w:t>
      </w:r>
    </w:p>
    <w:p>
      <w:pPr>
        <w:autoSpaceDN w:val="0"/>
        <w:autoSpaceDE w:val="0"/>
        <w:widowControl/>
        <w:spacing w:line="197" w:lineRule="auto" w:before="316" w:after="0"/>
        <w:ind w:left="0" w:right="1064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>Technologies –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CSS,  Java Script, Web Services, Team Foundation Server 2010. </w:t>
      </w:r>
    </w:p>
    <w:p>
      <w:pPr>
        <w:autoSpaceDN w:val="0"/>
        <w:autoSpaceDE w:val="0"/>
        <w:widowControl/>
        <w:spacing w:line="245" w:lineRule="auto" w:before="314" w:after="0"/>
        <w:ind w:left="311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Description: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If you’re a teen or young adult who's getting ready to live on your own, </w:t>
      </w:r>
      <w:r>
        <w:rPr>
          <w:rFonts w:ascii="Calibri" w:hAnsi="Calibri" w:eastAsia="Calibri"/>
          <w:b w:val="0"/>
          <w:i w:val="0"/>
          <w:color w:val="000000"/>
          <w:sz w:val="22"/>
        </w:rPr>
        <w:t>UnitedHealthcare OMW</w:t>
      </w:r>
      <w:r>
        <w:rPr>
          <w:rFonts w:ascii="Calibri" w:hAnsi="Calibri" w:eastAsia="Calibri"/>
          <w:b w:val="0"/>
          <w:i w:val="0"/>
          <w:color w:val="000000"/>
          <w:sz w:val="14"/>
        </w:rPr>
        <w:t>TM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(UnitedHealthcare On My Way) is for you. You’ll learn what 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takes be independent. Like finding housing, getting a good job, managing your money –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more. It’s easy. It’s fun. And it’s all right here. </w:t>
      </w:r>
    </w:p>
    <w:p>
      <w:pPr>
        <w:autoSpaceDN w:val="0"/>
        <w:autoSpaceDE w:val="0"/>
        <w:widowControl/>
        <w:spacing w:line="245" w:lineRule="auto" w:before="316" w:after="0"/>
        <w:ind w:left="3112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Main Role generating Icon Fonts. Converting forms into pdf online generator.  Unit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Testing the project before Uploading  to the sever. </w:t>
      </w:r>
    </w:p>
    <w:p>
      <w:pPr>
        <w:autoSpaceDN w:val="0"/>
        <w:autoSpaceDE w:val="0"/>
        <w:widowControl/>
        <w:spacing w:line="197" w:lineRule="auto" w:before="316" w:after="0"/>
        <w:ind w:left="0" w:right="6170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Architecture Details </w:t>
      </w:r>
    </w:p>
    <w:p>
      <w:pPr>
        <w:autoSpaceDN w:val="0"/>
        <w:autoSpaceDE w:val="0"/>
        <w:widowControl/>
        <w:spacing w:line="245" w:lineRule="auto" w:before="166" w:after="0"/>
        <w:ind w:left="31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This project was implemented in multi-languages Using Bootstrap frame work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Javascript. </w:t>
      </w:r>
    </w:p>
    <w:p>
      <w:pPr>
        <w:autoSpaceDN w:val="0"/>
        <w:autoSpaceDE w:val="0"/>
        <w:widowControl/>
        <w:spacing w:line="197" w:lineRule="auto" w:before="316" w:after="0"/>
        <w:ind w:left="0" w:right="6500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Responsibilities. </w:t>
      </w:r>
    </w:p>
    <w:p>
      <w:pPr>
        <w:autoSpaceDN w:val="0"/>
        <w:autoSpaceDE w:val="0"/>
        <w:widowControl/>
        <w:spacing w:line="245" w:lineRule="auto" w:before="168" w:after="0"/>
        <w:ind w:left="3112" w:right="3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Responsible for on time delivery for client. Giving Appropriate Estimations for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required Project paln.  Design and involved in high and low-level design of the individual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components. Responsible for setting coding standards in the application. </w:t>
      </w:r>
    </w:p>
    <w:p>
      <w:pPr>
        <w:autoSpaceDN w:val="0"/>
        <w:autoSpaceDE w:val="0"/>
        <w:widowControl/>
        <w:spacing w:line="197" w:lineRule="auto" w:before="708" w:after="0"/>
        <w:ind w:left="0" w:right="6618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Key Challenges </w:t>
      </w:r>
    </w:p>
    <w:p>
      <w:pPr>
        <w:autoSpaceDN w:val="0"/>
        <w:autoSpaceDE w:val="0"/>
        <w:widowControl/>
        <w:spacing w:line="245" w:lineRule="auto" w:before="166" w:after="0"/>
        <w:ind w:left="31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Performance tuning of the queries and created an mobile application and Responsive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web site.. </w:t>
      </w:r>
    </w:p>
    <w:p>
      <w:pPr>
        <w:autoSpaceDN w:val="0"/>
        <w:autoSpaceDE w:val="0"/>
        <w:widowControl/>
        <w:spacing w:line="197" w:lineRule="auto" w:before="436" w:after="0"/>
        <w:ind w:left="0" w:right="6300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Main Contribution </w:t>
      </w:r>
    </w:p>
    <w:p>
      <w:pPr>
        <w:autoSpaceDN w:val="0"/>
        <w:autoSpaceDE w:val="0"/>
        <w:widowControl/>
        <w:spacing w:line="245" w:lineRule="auto" w:before="168" w:after="0"/>
        <w:ind w:left="31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Implemented functionality of a classic website to the Current website ,which will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decrease the maintenance cost of the application to the organization. </w:t>
      </w:r>
    </w:p>
    <w:p>
      <w:pPr>
        <w:autoSpaceDN w:val="0"/>
        <w:autoSpaceDE w:val="0"/>
        <w:widowControl/>
        <w:spacing w:line="197" w:lineRule="auto" w:before="318" w:after="0"/>
        <w:ind w:left="0" w:right="37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>Also involved in code review. Played an active role as mentor for group of developers.</w:t>
      </w:r>
    </w:p>
    <w:p>
      <w:pPr>
        <w:sectPr>
          <w:pgSz w:w="12240" w:h="15840"/>
          <w:pgMar w:top="270" w:right="638" w:bottom="318" w:left="452" w:header="720" w:footer="720" w:gutter="0"/>
          <w:cols w:space="720" w:num="1" w:equalWidth="0">
            <w:col w:w="11150" w:space="0"/>
            <w:col w:w="11152" w:space="0"/>
            <w:col w:w="11133" w:space="0"/>
            <w:col w:w="1113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197" w:lineRule="auto" w:before="312" w:after="0"/>
        <w:ind w:left="0" w:right="7020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Project – 4 </w:t>
      </w:r>
    </w:p>
    <w:p>
      <w:pPr>
        <w:autoSpaceDN w:val="0"/>
        <w:autoSpaceDE w:val="0"/>
        <w:widowControl/>
        <w:spacing w:line="197" w:lineRule="auto" w:before="318" w:after="0"/>
        <w:ind w:left="0" w:right="5992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>Title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–</w:t>
      </w:r>
      <w:r>
        <w:rPr>
          <w:rFonts w:ascii="Calibri" w:hAnsi="Calibri" w:eastAsia="Calibri"/>
          <w:b w:val="0"/>
          <w:i w:val="0"/>
          <w:color w:val="000000"/>
          <w:sz w:val="22"/>
        </w:rPr>
        <w:t>Option Monster</w:t>
      </w:r>
    </w:p>
    <w:p>
      <w:pPr>
        <w:autoSpaceDN w:val="0"/>
        <w:autoSpaceDE w:val="0"/>
        <w:widowControl/>
        <w:spacing w:line="197" w:lineRule="auto" w:before="316" w:after="0"/>
        <w:ind w:left="0" w:right="6026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Role </w:t>
      </w:r>
      <w:r>
        <w:rPr>
          <w:rFonts w:ascii="Calibri" w:hAnsi="Calibri" w:eastAsia="Calibri"/>
          <w:b w:val="0"/>
          <w:i w:val="0"/>
          <w:color w:val="000000"/>
          <w:sz w:val="22"/>
        </w:rPr>
        <w:t>– Sr UI Developer</w:t>
      </w:r>
    </w:p>
    <w:p>
      <w:pPr>
        <w:autoSpaceDN w:val="0"/>
        <w:autoSpaceDE w:val="0"/>
        <w:widowControl/>
        <w:spacing w:line="197" w:lineRule="auto" w:before="316" w:after="0"/>
        <w:ind w:left="0" w:right="4682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Duration – </w:t>
      </w:r>
      <w:r>
        <w:rPr>
          <w:rFonts w:ascii="Calibri" w:hAnsi="Calibri" w:eastAsia="Calibri"/>
          <w:b w:val="0"/>
          <w:i w:val="0"/>
          <w:color w:val="000000"/>
          <w:sz w:val="22"/>
        </w:rPr>
        <w:t>July 2012 – February 2013</w:t>
      </w:r>
    </w:p>
    <w:p>
      <w:pPr>
        <w:autoSpaceDN w:val="0"/>
        <w:autoSpaceDE w:val="0"/>
        <w:widowControl/>
        <w:spacing w:line="197" w:lineRule="auto" w:before="316" w:after="0"/>
        <w:ind w:left="0" w:right="6844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Team Size - </w:t>
      </w:r>
      <w:r>
        <w:rPr>
          <w:rFonts w:ascii="Calibri" w:hAnsi="Calibri" w:eastAsia="Calibri"/>
          <w:b w:val="0"/>
          <w:i/>
          <w:color w:val="000000"/>
          <w:sz w:val="22"/>
        </w:rPr>
        <w:t>4</w:t>
      </w:r>
    </w:p>
    <w:p>
      <w:pPr>
        <w:autoSpaceDN w:val="0"/>
        <w:autoSpaceDE w:val="0"/>
        <w:widowControl/>
        <w:spacing w:line="197" w:lineRule="auto" w:before="316" w:after="0"/>
        <w:ind w:left="0" w:right="1116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Technologies –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HTML 5 CSS3, Mobile and Web Application, Jquiry Mobile /UI </w:t>
      </w:r>
    </w:p>
    <w:p>
      <w:pPr>
        <w:autoSpaceDN w:val="0"/>
        <w:autoSpaceDE w:val="0"/>
        <w:widowControl/>
        <w:spacing w:line="197" w:lineRule="auto" w:before="318" w:after="0"/>
        <w:ind w:left="0" w:right="6882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Description: </w:t>
      </w:r>
    </w:p>
    <w:p>
      <w:pPr>
        <w:autoSpaceDN w:val="0"/>
        <w:autoSpaceDE w:val="0"/>
        <w:widowControl/>
        <w:spacing w:line="245" w:lineRule="auto" w:before="314" w:after="0"/>
        <w:ind w:left="311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It’s all about Trade marketing . It is a Cross-platform App. Built in jQuery Mobile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framework takes the "write less, do more" mantra to the next level: Instead of writing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unique applications for each mobile device or OS, the jQuery mobile framework allows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you to design a single highly branded responsive web site or application that will work 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all popular smartphone, tablet, and desktop platforms. </w:t>
      </w:r>
    </w:p>
    <w:p>
      <w:pPr>
        <w:autoSpaceDN w:val="0"/>
        <w:autoSpaceDE w:val="0"/>
        <w:widowControl/>
        <w:spacing w:line="197" w:lineRule="auto" w:before="704" w:after="0"/>
        <w:ind w:left="0" w:right="6172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Architecture Details </w:t>
      </w:r>
    </w:p>
    <w:p>
      <w:pPr>
        <w:autoSpaceDN w:val="0"/>
        <w:autoSpaceDE w:val="0"/>
        <w:widowControl/>
        <w:spacing w:line="197" w:lineRule="auto" w:before="168" w:after="0"/>
        <w:ind w:left="0" w:right="49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This project was implemented in Day and Night based on Theme Roller in jQuery UI. </w:t>
      </w:r>
    </w:p>
    <w:p>
      <w:pPr>
        <w:autoSpaceDN w:val="0"/>
        <w:autoSpaceDE w:val="0"/>
        <w:widowControl/>
        <w:spacing w:line="197" w:lineRule="auto" w:before="436" w:after="0"/>
        <w:ind w:left="0" w:right="6502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Responsibilities. </w:t>
      </w:r>
    </w:p>
    <w:p>
      <w:pPr>
        <w:autoSpaceDN w:val="0"/>
        <w:autoSpaceDE w:val="0"/>
        <w:widowControl/>
        <w:spacing w:line="245" w:lineRule="auto" w:before="168" w:after="0"/>
        <w:ind w:left="31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Responsible for the architecture design and involved in high and low-level design of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individual components. Responsible for setting coding standards in the application. </w:t>
      </w:r>
    </w:p>
    <w:p>
      <w:pPr>
        <w:autoSpaceDN w:val="0"/>
        <w:autoSpaceDE w:val="0"/>
        <w:widowControl/>
        <w:spacing w:line="197" w:lineRule="auto" w:before="706" w:after="0"/>
        <w:ind w:left="0" w:right="6620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Key Challenges </w:t>
      </w:r>
    </w:p>
    <w:p>
      <w:pPr>
        <w:autoSpaceDN w:val="0"/>
        <w:autoSpaceDE w:val="0"/>
        <w:widowControl/>
        <w:spacing w:line="245" w:lineRule="auto" w:before="168" w:after="0"/>
        <w:ind w:left="31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Performance tuning of the queries. Also created UI/UX . Designing for Android and IOS </w:t>
      </w:r>
      <w:r>
        <w:rPr>
          <w:rFonts w:ascii="Calibri" w:hAnsi="Calibri" w:eastAsia="Calibri"/>
          <w:b w:val="0"/>
          <w:i w:val="0"/>
          <w:color w:val="000000"/>
          <w:sz w:val="22"/>
        </w:rPr>
        <w:t>applications also for responsible view.</w:t>
      </w:r>
    </w:p>
    <w:p>
      <w:pPr>
        <w:autoSpaceDN w:val="0"/>
        <w:autoSpaceDE w:val="0"/>
        <w:widowControl/>
        <w:spacing w:line="197" w:lineRule="auto" w:before="436" w:after="0"/>
        <w:ind w:left="0" w:right="6302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Main Contribution </w:t>
      </w:r>
    </w:p>
    <w:p>
      <w:pPr>
        <w:autoSpaceDN w:val="0"/>
        <w:autoSpaceDE w:val="0"/>
        <w:widowControl/>
        <w:spacing w:line="245" w:lineRule="auto" w:before="164" w:after="0"/>
        <w:ind w:left="311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Also involved in Design review. Played an active role as mentor for group of developers.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Co-ordinating with the Team. </w:t>
      </w:r>
    </w:p>
    <w:p>
      <w:pPr>
        <w:autoSpaceDN w:val="0"/>
        <w:autoSpaceDE w:val="0"/>
        <w:widowControl/>
        <w:spacing w:line="197" w:lineRule="auto" w:before="856" w:after="0"/>
        <w:ind w:left="0" w:right="7018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Project – 5 </w:t>
      </w:r>
    </w:p>
    <w:p>
      <w:pPr>
        <w:autoSpaceDN w:val="0"/>
        <w:autoSpaceDE w:val="0"/>
        <w:widowControl/>
        <w:spacing w:line="197" w:lineRule="auto" w:before="318" w:after="0"/>
        <w:ind w:left="0" w:right="5564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>Title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–</w:t>
      </w:r>
      <w:r>
        <w:rPr>
          <w:rFonts w:ascii="Calibri" w:hAnsi="Calibri" w:eastAsia="Calibri"/>
          <w:b w:val="0"/>
          <w:i w:val="0"/>
          <w:color w:val="000000"/>
          <w:sz w:val="22"/>
        </w:rPr>
        <w:t>rockfordfosgate.com</w:t>
      </w:r>
    </w:p>
    <w:p>
      <w:pPr>
        <w:autoSpaceDN w:val="0"/>
        <w:autoSpaceDE w:val="0"/>
        <w:widowControl/>
        <w:spacing w:line="197" w:lineRule="auto" w:before="314" w:after="0"/>
        <w:ind w:left="0" w:right="6254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Role </w:t>
      </w:r>
      <w:r>
        <w:rPr>
          <w:rFonts w:ascii="Calibri" w:hAnsi="Calibri" w:eastAsia="Calibri"/>
          <w:b w:val="0"/>
          <w:i w:val="0"/>
          <w:color w:val="000000"/>
          <w:sz w:val="22"/>
        </w:rPr>
        <w:t>– UI Developer</w:t>
      </w:r>
    </w:p>
    <w:p>
      <w:pPr>
        <w:autoSpaceDN w:val="0"/>
        <w:autoSpaceDE w:val="0"/>
        <w:widowControl/>
        <w:spacing w:line="197" w:lineRule="auto" w:before="316" w:after="0"/>
        <w:ind w:left="0" w:right="5070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Duration – </w:t>
      </w:r>
      <w:r>
        <w:rPr>
          <w:rFonts w:ascii="Calibri" w:hAnsi="Calibri" w:eastAsia="Calibri"/>
          <w:b w:val="0"/>
          <w:i w:val="0"/>
          <w:color w:val="000000"/>
          <w:sz w:val="22"/>
        </w:rPr>
        <w:t>Dec 2011 – June 2012</w:t>
      </w:r>
    </w:p>
    <w:p>
      <w:pPr>
        <w:autoSpaceDN w:val="0"/>
        <w:autoSpaceDE w:val="0"/>
        <w:widowControl/>
        <w:spacing w:line="197" w:lineRule="auto" w:before="318" w:after="0"/>
        <w:ind w:left="0" w:right="6844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Team Size - </w:t>
      </w:r>
      <w:r>
        <w:rPr>
          <w:rFonts w:ascii="Calibri" w:hAnsi="Calibri" w:eastAsia="Calibri"/>
          <w:b w:val="0"/>
          <w:i/>
          <w:color w:val="000000"/>
          <w:sz w:val="22"/>
        </w:rPr>
        <w:t>2</w:t>
      </w:r>
    </w:p>
    <w:p>
      <w:pPr>
        <w:autoSpaceDN w:val="0"/>
        <w:autoSpaceDE w:val="0"/>
        <w:widowControl/>
        <w:spacing w:line="197" w:lineRule="auto" w:before="318" w:after="0"/>
        <w:ind w:left="0" w:right="2810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Technologies –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Photoshop cs, Illustrator, Icon Conversion. </w:t>
      </w:r>
    </w:p>
    <w:p>
      <w:pPr>
        <w:sectPr>
          <w:pgSz w:w="12240" w:h="15840"/>
          <w:pgMar w:top="270" w:right="636" w:bottom="320" w:left="452" w:header="720" w:footer="720" w:gutter="0"/>
          <w:cols w:space="720" w:num="1" w:equalWidth="0">
            <w:col w:w="11152" w:space="0"/>
            <w:col w:w="11150" w:space="0"/>
            <w:col w:w="11152" w:space="0"/>
            <w:col w:w="11133" w:space="0"/>
            <w:col w:w="1113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197" w:lineRule="auto" w:before="312" w:after="0"/>
        <w:ind w:left="0" w:right="6880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Description: </w:t>
      </w:r>
    </w:p>
    <w:p>
      <w:pPr>
        <w:autoSpaceDN w:val="0"/>
        <w:autoSpaceDE w:val="0"/>
        <w:widowControl/>
        <w:spacing w:line="197" w:lineRule="auto" w:before="318" w:after="0"/>
        <w:ind w:left="0" w:right="403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ROCKFORD FOSGATE AUDIO FOR FANATICS! </w:t>
      </w:r>
    </w:p>
    <w:p>
      <w:pPr>
        <w:autoSpaceDN w:val="0"/>
        <w:autoSpaceDE w:val="0"/>
        <w:widowControl/>
        <w:spacing w:line="245" w:lineRule="auto" w:before="46" w:after="0"/>
        <w:ind w:left="311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For over 35 years Rockford Fosgate has made lifestyle products that deliver the best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audio experience in cars, boats, and recreational vehicles. We build our car audio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subwoofers, car speakers and car amplifiers to fit your ride and music taste, while we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design our moto-marine products to be element ready solutions for marine audio,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motorcycle audio and UTV audio systems. </w:t>
      </w:r>
    </w:p>
    <w:p>
      <w:pPr>
        <w:autoSpaceDN w:val="0"/>
        <w:autoSpaceDE w:val="0"/>
        <w:widowControl/>
        <w:spacing w:line="197" w:lineRule="auto" w:before="586" w:after="0"/>
        <w:ind w:left="0" w:right="6168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Architecture Details </w:t>
      </w:r>
    </w:p>
    <w:p>
      <w:pPr>
        <w:autoSpaceDN w:val="0"/>
        <w:autoSpaceDE w:val="0"/>
        <w:widowControl/>
        <w:spacing w:line="245" w:lineRule="auto" w:before="168" w:after="0"/>
        <w:ind w:left="31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This project was implemented in Photoshop for designing. Logo designing and icon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creations in Illustrator. </w:t>
      </w:r>
    </w:p>
    <w:p>
      <w:pPr>
        <w:autoSpaceDN w:val="0"/>
        <w:autoSpaceDE w:val="0"/>
        <w:widowControl/>
        <w:spacing w:line="197" w:lineRule="auto" w:before="314" w:after="0"/>
        <w:ind w:left="0" w:right="6500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Responsibilities. </w:t>
      </w:r>
    </w:p>
    <w:p>
      <w:pPr>
        <w:autoSpaceDN w:val="0"/>
        <w:autoSpaceDE w:val="0"/>
        <w:widowControl/>
        <w:spacing w:line="245" w:lineRule="auto" w:before="168" w:after="0"/>
        <w:ind w:left="3112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Involved in Designing and back-end Development with wireframe supporting and design </w:t>
      </w:r>
      <w:r>
        <w:rPr>
          <w:rFonts w:ascii="Calibri" w:hAnsi="Calibri" w:eastAsia="Calibri"/>
          <w:b w:val="0"/>
          <w:i w:val="0"/>
          <w:color w:val="000000"/>
          <w:sz w:val="22"/>
        </w:rPr>
        <w:t>Guide lines.</w:t>
      </w:r>
      <w:r>
        <w:rPr>
          <w:rFonts w:ascii="Calibri" w:hAnsi="Calibri" w:eastAsia="Calibri"/>
          <w:b w:val="0"/>
          <w:i w:val="0"/>
          <w:color w:val="000000"/>
          <w:sz w:val="22"/>
        </w:rPr>
        <w:t>Developing and maintaining a project Plan</w:t>
      </w:r>
      <w:r>
        <w:rPr>
          <w:rFonts w:ascii="Calibri" w:hAnsi="Calibri" w:eastAsia="Calibri"/>
          <w:b w:val="0"/>
          <w:i w:val="0"/>
          <w:color w:val="993300"/>
          <w:sz w:val="22"/>
        </w:rPr>
        <w:t>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Working with mentor to ensure </w:t>
      </w:r>
      <w:r>
        <w:rPr>
          <w:rFonts w:ascii="Calibri" w:hAnsi="Calibri" w:eastAsia="Calibri"/>
          <w:b w:val="0"/>
          <w:i w:val="0"/>
          <w:color w:val="000000"/>
          <w:sz w:val="22"/>
        </w:rPr>
        <w:t>the project meets its business needs and delivery in time.</w:t>
      </w:r>
    </w:p>
    <w:p>
      <w:pPr>
        <w:autoSpaceDN w:val="0"/>
        <w:autoSpaceDE w:val="0"/>
        <w:widowControl/>
        <w:spacing w:line="197" w:lineRule="auto" w:before="438" w:after="0"/>
        <w:ind w:left="0" w:right="6300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Main Contribution </w:t>
      </w:r>
    </w:p>
    <w:p>
      <w:pPr>
        <w:autoSpaceDN w:val="0"/>
        <w:autoSpaceDE w:val="0"/>
        <w:widowControl/>
        <w:spacing w:line="197" w:lineRule="auto" w:before="168" w:after="0"/>
        <w:ind w:left="0" w:right="289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Worked on Unit Testing and Design QC with in the Team. </w:t>
      </w:r>
    </w:p>
    <w:p>
      <w:pPr>
        <w:autoSpaceDN w:val="0"/>
        <w:autoSpaceDE w:val="0"/>
        <w:widowControl/>
        <w:spacing w:line="197" w:lineRule="auto" w:before="326" w:after="88"/>
        <w:ind w:left="0" w:right="6140" w:firstLine="0"/>
        <w:jc w:val="right"/>
      </w:pPr>
      <w:r>
        <w:rPr>
          <w:rFonts w:ascii="Calibri" w:hAnsi="Calibri" w:eastAsia="Calibri"/>
          <w:b w:val="0"/>
          <w:i w:val="0"/>
          <w:color w:val="933634"/>
          <w:sz w:val="28"/>
        </w:rPr>
        <w:t xml:space="preserve">Design Qualities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75"/>
        <w:gridCol w:w="5575"/>
      </w:tblGrid>
      <w:tr>
        <w:trPr>
          <w:trHeight w:hRule="exact" w:val="924"/>
        </w:trPr>
        <w:tc>
          <w:tcPr>
            <w:tcW w:type="dxa" w:w="57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0" w:after="0"/>
              <w:ind w:left="322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Highly passionate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Self Motivated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Thinking out of box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2" w:after="0"/>
              <w:ind w:left="88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Determined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Able to work under pressure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Offer varying styles </w:t>
            </w:r>
          </w:p>
        </w:tc>
      </w:tr>
    </w:tbl>
    <w:p>
      <w:pPr>
        <w:autoSpaceDN w:val="0"/>
        <w:autoSpaceDE w:val="0"/>
        <w:widowControl/>
        <w:spacing w:line="197" w:lineRule="auto" w:before="306" w:after="90"/>
        <w:ind w:left="0" w:right="5922" w:firstLine="0"/>
        <w:jc w:val="right"/>
      </w:pPr>
      <w:r>
        <w:rPr>
          <w:rFonts w:ascii="Calibri" w:hAnsi="Calibri" w:eastAsia="Calibri"/>
          <w:b w:val="0"/>
          <w:i w:val="0"/>
          <w:color w:val="933634"/>
          <w:sz w:val="28"/>
        </w:rPr>
        <w:t xml:space="preserve">Personal Qualities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8.0" w:type="dxa"/>
      </w:tblPr>
      <w:tblGrid>
        <w:gridCol w:w="5575"/>
        <w:gridCol w:w="5575"/>
      </w:tblGrid>
      <w:tr>
        <w:trPr>
          <w:trHeight w:hRule="exact" w:val="640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0" w:after="0"/>
              <w:ind w:left="1612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Friendly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Willingness to Learn 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4" w:after="0"/>
              <w:ind w:left="8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Hardworking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Optimistic </w:t>
            </w:r>
          </w:p>
        </w:tc>
      </w:tr>
    </w:tbl>
    <w:p>
      <w:pPr>
        <w:autoSpaceDN w:val="0"/>
        <w:autoSpaceDE w:val="0"/>
        <w:widowControl/>
        <w:spacing w:line="197" w:lineRule="auto" w:before="248" w:after="0"/>
        <w:ind w:left="0" w:right="6044" w:firstLine="0"/>
        <w:jc w:val="right"/>
      </w:pPr>
      <w:r>
        <w:rPr>
          <w:rFonts w:ascii="Calibri" w:hAnsi="Calibri" w:eastAsia="Calibri"/>
          <w:b w:val="0"/>
          <w:i w:val="0"/>
          <w:color w:val="933634"/>
          <w:sz w:val="28"/>
        </w:rPr>
        <w:t xml:space="preserve">Hobbies/Interest </w:t>
      </w:r>
    </w:p>
    <w:p>
      <w:pPr>
        <w:autoSpaceDN w:val="0"/>
        <w:tabs>
          <w:tab w:pos="6534" w:val="left"/>
        </w:tabs>
        <w:autoSpaceDE w:val="0"/>
        <w:widowControl/>
        <w:spacing w:line="264" w:lineRule="exact" w:before="330" w:after="0"/>
        <w:ind w:left="3220" w:right="316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Anything Design related                     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Technology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Music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Making friends </w:t>
      </w:r>
    </w:p>
    <w:p>
      <w:pPr>
        <w:autoSpaceDN w:val="0"/>
        <w:autoSpaceDE w:val="0"/>
        <w:widowControl/>
        <w:spacing w:line="274" w:lineRule="exact" w:before="710" w:after="0"/>
        <w:ind w:left="13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 hereby declare that the above-mentioned particulars are true to my knowledge. </w:t>
      </w:r>
    </w:p>
    <w:p>
      <w:pPr>
        <w:autoSpaceDN w:val="0"/>
        <w:autoSpaceDE w:val="0"/>
        <w:widowControl/>
        <w:spacing w:line="240" w:lineRule="auto" w:before="0" w:after="0"/>
        <w:ind w:left="13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Place: Hyderabad </w:t>
      </w:r>
    </w:p>
    <w:p>
      <w:pPr>
        <w:autoSpaceDN w:val="0"/>
        <w:tabs>
          <w:tab w:pos="7110" w:val="left"/>
        </w:tabs>
        <w:autoSpaceDE w:val="0"/>
        <w:widowControl/>
        <w:spacing w:line="274" w:lineRule="exact" w:before="178" w:after="0"/>
        <w:ind w:left="13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Date: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(Anjani Priyadarshini)</w:t>
      </w:r>
    </w:p>
    <w:sectPr w:rsidR="00FC693F" w:rsidRPr="0006063C" w:rsidSect="00034616">
      <w:pgSz w:w="12240" w:h="15840"/>
      <w:pgMar w:top="270" w:right="638" w:bottom="1344" w:left="452" w:header="720" w:footer="720" w:gutter="0"/>
      <w:cols w:space="720" w:num="1" w:equalWidth="0">
        <w:col w:w="11150" w:space="0"/>
        <w:col w:w="11152" w:space="0"/>
        <w:col w:w="11150" w:space="0"/>
        <w:col w:w="11152" w:space="0"/>
        <w:col w:w="11133" w:space="0"/>
        <w:col w:w="1113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quaqua.com/" TargetMode="External"/><Relationship Id="rId10" Type="http://schemas.openxmlformats.org/officeDocument/2006/relationships/hyperlink" Target="https://m.quaqua.com/" TargetMode="Externa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